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18.10 -->
  <w:body>
    <w:p>
      <w:pPr>
        <w:spacing w:after="240"/>
        <w:rPr>
          <w:lang w:val="zh-CN" w:eastAsia="zh-CN"/>
        </w:rPr>
      </w:pPr>
      <w:r>
        <w:rPr>
          <w:lang w:val="zh-CN" w:eastAsia="zh-CN"/>
        </w:rPr>
        <w:t>1</w:t>
      </w:r>
    </w:p>
    <w:p>
      <w:pPr>
        <w:spacing w:before="240" w:after="240"/>
        <w:rPr>
          <w:lang w:val="zh-CN" w:eastAsia="zh-CN"/>
        </w:rPr>
      </w:pPr>
      <w:r>
        <w:rPr>
          <w:lang w:val="zh-CN" w:eastAsia="zh-CN"/>
        </w:rPr>
        <w:t>摘要</w:t>
      </w:r>
    </w:p>
    <w:p>
      <w:pPr>
        <w:spacing w:before="240" w:after="240"/>
        <w:rPr>
          <w:lang w:val="zh-CN" w:eastAsia="zh-CN"/>
        </w:rPr>
      </w:pPr>
      <w:r>
        <w:rPr>
          <w:lang w:val="zh-CN" w:eastAsia="zh-CN"/>
        </w:rPr>
        <w:t>随着信息化的发展和进步,信息化已经融入了工业、农业、国防等各个领域。尤其</w:t>
      </w:r>
    </w:p>
    <w:p>
      <w:pPr>
        <w:spacing w:before="240" w:after="240"/>
        <w:rPr>
          <w:lang w:val="zh-CN" w:eastAsia="zh-CN"/>
        </w:rPr>
      </w:pPr>
      <w:r>
        <w:rPr>
          <w:lang w:val="zh-CN" w:eastAsia="zh-CN"/>
        </w:rPr>
        <w:t>是在国防领域中,依地而听或者靠侦察兵刺探等高危险性的预警行为已经逐渐向信息</w:t>
      </w:r>
    </w:p>
    <w:p>
      <w:pPr>
        <w:spacing w:before="240" w:after="240"/>
        <w:rPr>
          <w:lang w:val="zh-CN" w:eastAsia="zh-CN"/>
        </w:rPr>
      </w:pPr>
      <w:r>
        <w:rPr>
          <w:lang w:val="zh-CN" w:eastAsia="zh-CN"/>
        </w:rPr>
        <w:t>化、自动化的方向进步。本设计名为基于 UGS 的多传感器入侵检测系统,具有高灵活</w:t>
      </w:r>
    </w:p>
    <w:p>
      <w:pPr>
        <w:spacing w:before="240" w:after="240"/>
        <w:rPr>
          <w:lang w:val="zh-CN" w:eastAsia="zh-CN"/>
        </w:rPr>
      </w:pPr>
      <w:r>
        <w:rPr>
          <w:lang w:val="zh-CN" w:eastAsia="zh-CN"/>
        </w:rPr>
        <w:t>性、高隐蔽性的特点,并且反应迅速、结果准确、可实时值守,大大地降低了在防入侵</w:t>
      </w:r>
      <w:r>
        <w:rPr>
          <w:lang w:val="zh-CN" w:eastAsia="zh-CN"/>
        </w:rPr>
        <w:br/>
      </w:r>
      <w:r>
        <w:rPr>
          <w:lang w:val="zh-CN" w:eastAsia="zh-CN"/>
        </w:rPr>
        <w:t>工作中人类行为的风险和不确定性。</w:t>
      </w:r>
    </w:p>
    <w:p>
      <w:pPr>
        <w:spacing w:before="240" w:after="240"/>
        <w:rPr>
          <w:lang w:val="zh-CN" w:eastAsia="zh-CN"/>
        </w:rPr>
      </w:pPr>
      <w:r>
        <w:rPr>
          <w:lang w:val="zh-CN" w:eastAsia="zh-CN"/>
        </w:rPr>
        <w:t>本系统可以分为三个主要部分,即为本地端、通信(中继)端和中央端。本地端主</w:t>
      </w:r>
    </w:p>
    <w:p>
      <w:pPr>
        <w:spacing w:before="240" w:after="240"/>
        <w:rPr>
          <w:lang w:val="zh-CN" w:eastAsia="zh-CN"/>
        </w:rPr>
      </w:pPr>
      <w:r>
        <w:rPr>
          <w:lang w:val="zh-CN" w:eastAsia="zh-CN"/>
        </w:rPr>
        <w:t>要由数据采集系统、通信系统和舵机转向系统组成;通信端由有线和无线通信系统组</w:t>
      </w:r>
    </w:p>
    <w:p>
      <w:pPr>
        <w:spacing w:before="240" w:after="240"/>
        <w:rPr>
          <w:lang w:val="zh-CN" w:eastAsia="zh-CN"/>
        </w:rPr>
      </w:pPr>
      <w:r>
        <w:rPr>
          <w:lang w:val="zh-CN" w:eastAsia="zh-CN"/>
        </w:rPr>
        <w:t>成;中央端主要由上位机(PC 端)的数据处理系统和有线通信系统组成。数据采集系统</w:t>
      </w:r>
    </w:p>
    <w:p>
      <w:pPr>
        <w:spacing w:before="240" w:after="240"/>
        <w:rPr>
          <w:lang w:val="zh-CN" w:eastAsia="zh-CN"/>
        </w:rPr>
      </w:pPr>
      <w:r>
        <w:rPr>
          <w:lang w:val="zh-CN" w:eastAsia="zh-CN"/>
        </w:rPr>
        <w:t>主要由低功耗数据采集设备:RS293振动传感器、高功耗采集数据采集设备:</w:t>
      </w:r>
    </w:p>
    <w:p>
      <w:pPr>
        <w:spacing w:before="240" w:after="240"/>
        <w:rPr>
          <w:lang w:val="zh-CN" w:eastAsia="zh-CN"/>
        </w:rPr>
      </w:pPr>
      <w:r>
        <w:rPr>
          <w:lang w:val="zh-CN" w:eastAsia="zh-CN"/>
        </w:rPr>
        <w:t>QMC5883L 型三轴磁传感器、OV7670型摄像头组成;无线通信系统由低功耗远距离通</w:t>
      </w:r>
    </w:p>
    <w:p>
      <w:pPr>
        <w:spacing w:before="240" w:after="240"/>
        <w:rPr>
          <w:lang w:val="zh-CN" w:eastAsia="zh-CN"/>
        </w:rPr>
      </w:pPr>
      <w:r>
        <w:rPr>
          <w:lang w:val="zh-CN" w:eastAsia="zh-CN"/>
        </w:rPr>
        <w:t>信设备:SX1278型 LORA 模块构成;舵机转向系统由数个 SG909G,180°型舵机构成;</w:t>
      </w:r>
    </w:p>
    <w:p>
      <w:pPr>
        <w:spacing w:before="240" w:after="240"/>
        <w:rPr>
          <w:lang w:val="zh-CN" w:eastAsia="zh-CN"/>
        </w:rPr>
      </w:pPr>
      <w:r>
        <w:rPr>
          <w:lang w:val="zh-CN" w:eastAsia="zh-CN"/>
        </w:rPr>
        <w:t>数据处理系统主要通过深度学习算法实现。</w:t>
      </w:r>
    </w:p>
    <w:p>
      <w:pPr>
        <w:spacing w:before="240" w:after="240"/>
        <w:rPr>
          <w:lang w:val="zh-CN" w:eastAsia="zh-CN"/>
        </w:rPr>
      </w:pPr>
      <w:r>
        <w:rPr>
          <w:lang w:val="zh-CN" w:eastAsia="zh-CN"/>
        </w:rPr>
        <w:t>本系统的主要架构为:长期开启低功耗数据采集系统作为无人值守系统,当有入侵</w:t>
      </w:r>
    </w:p>
    <w:p>
      <w:pPr>
        <w:spacing w:before="240" w:after="240"/>
        <w:rPr>
          <w:lang w:val="zh-CN" w:eastAsia="zh-CN"/>
        </w:rPr>
      </w:pPr>
      <w:r>
        <w:rPr>
          <w:lang w:val="zh-CN" w:eastAsia="zh-CN"/>
        </w:rPr>
        <w:t>者入侵时,开启通信系统,将入侵信息传至中央端,由中央端进行精确判断是否需要开</w:t>
      </w:r>
    </w:p>
    <w:p>
      <w:pPr>
        <w:spacing w:before="240" w:after="240"/>
        <w:rPr>
          <w:lang w:val="zh-CN" w:eastAsia="zh-CN"/>
        </w:rPr>
      </w:pPr>
      <w:r>
        <w:rPr>
          <w:lang w:val="zh-CN" w:eastAsia="zh-CN"/>
        </w:rPr>
        <w:t>启高功耗入侵检测系统;如果需要开启,则将下达开启命令,高功耗入侵检测系统开</w:t>
      </w:r>
    </w:p>
    <w:p>
      <w:pPr>
        <w:spacing w:before="240" w:after="240"/>
        <w:rPr>
          <w:lang w:val="zh-CN" w:eastAsia="zh-CN"/>
        </w:rPr>
      </w:pPr>
      <w:r>
        <w:rPr>
          <w:lang w:val="zh-CN" w:eastAsia="zh-CN"/>
        </w:rPr>
        <w:t>启,回传更加精确的信息,为后方人员提供更多的帮助。本系统是一个两级式系统,合</w:t>
      </w:r>
    </w:p>
    <w:p>
      <w:pPr>
        <w:spacing w:before="240" w:after="240"/>
        <w:rPr>
          <w:lang w:val="zh-CN" w:eastAsia="zh-CN"/>
        </w:rPr>
      </w:pPr>
      <w:r>
        <w:rPr>
          <w:lang w:val="zh-CN" w:eastAsia="zh-CN"/>
        </w:rPr>
        <w:t>理地依照各级别处理器的处理能力分配了不同的工作,其中处理能力较强的中央端承担</w:t>
      </w:r>
    </w:p>
    <w:p>
      <w:pPr>
        <w:spacing w:before="240" w:after="240"/>
        <w:rPr>
          <w:lang w:val="zh-CN" w:eastAsia="zh-CN"/>
        </w:rPr>
      </w:pPr>
      <w:r>
        <w:rPr>
          <w:lang w:val="zh-CN" w:eastAsia="zh-CN"/>
        </w:rPr>
        <w:t>了大部分数据处理工作,如深度学习,处理能力较弱的本地端和通信端的 MCU 主要承</w:t>
      </w:r>
    </w:p>
    <w:p>
      <w:pPr>
        <w:spacing w:before="240" w:after="240"/>
        <w:rPr>
          <w:lang w:val="zh-CN" w:eastAsia="zh-CN"/>
        </w:rPr>
      </w:pPr>
      <w:r>
        <w:rPr>
          <w:lang w:val="zh-CN" w:eastAsia="zh-CN"/>
        </w:rPr>
        <w:t>担控制、数据存储传输和数据转换的功能。本系统利用资源合理、能耗较低,有效提高</w:t>
      </w:r>
      <w:r>
        <w:rPr>
          <w:lang w:val="zh-CN" w:eastAsia="zh-CN"/>
        </w:rPr>
        <w:br/>
      </w:r>
      <w:r>
        <w:rPr>
          <w:lang w:val="zh-CN" w:eastAsia="zh-CN"/>
        </w:rPr>
        <w:t>了国防领域入侵检测系统的工作效率,简化了操作。</w:t>
      </w:r>
    </w:p>
    <w:p>
      <w:pPr>
        <w:spacing w:before="240" w:after="240"/>
        <w:rPr>
          <w:lang w:val="zh-CN" w:eastAsia="zh-CN"/>
        </w:rPr>
      </w:pPr>
      <w:r>
        <w:rPr>
          <w:lang w:val="zh-CN" w:eastAsia="zh-CN"/>
        </w:rPr>
        <w:t>关键词无人值守入侵检测多级系统振动传感器 LORA通信</w:t>
      </w:r>
    </w:p>
    <w:p>
      <w:pPr>
        <w:spacing w:before="240" w:after="240"/>
        <w:rPr>
          <w:lang w:val="zh-CN" w:eastAsia="zh-CN"/>
        </w:rPr>
      </w:pPr>
      <w:r>
        <w:rPr>
          <w:lang w:val="zh-CN" w:eastAsia="zh-CN"/>
        </w:rPr>
        <w:t>2</w:t>
      </w:r>
    </w:p>
    <w:p>
      <w:pPr>
        <w:spacing w:before="240" w:after="240"/>
        <w:rPr>
          <w:lang w:val="zh-CN" w:eastAsia="zh-CN"/>
        </w:rPr>
      </w:pPr>
      <w:r>
        <w:rPr>
          <w:lang w:val="zh-CN" w:eastAsia="zh-CN"/>
        </w:rPr>
        <w:t>Abstract</w:t>
      </w:r>
    </w:p>
    <w:p>
      <w:pPr>
        <w:spacing w:before="240" w:after="240"/>
        <w:rPr>
          <w:lang w:val="zh-CN" w:eastAsia="zh-CN"/>
        </w:rPr>
      </w:pPr>
      <w:r>
        <w:rPr>
          <w:lang w:val="zh-CN" w:eastAsia="zh-CN"/>
        </w:rPr>
        <w:t>With the development and progress of informatization industry, informatization has been</w:t>
      </w:r>
    </w:p>
    <w:p>
      <w:pPr>
        <w:spacing w:before="240" w:after="240"/>
        <w:rPr>
          <w:lang w:val="zh-CN" w:eastAsia="zh-CN"/>
        </w:rPr>
      </w:pPr>
      <w:r>
        <w:rPr>
          <w:rStyle w:val="emsimilar"/>
          <w:lang w:val="zh-CN" w:eastAsia="zh-CN"/>
        </w:rPr>
        <w:t>integrated into industry, agriculture, national defense and other fields. Especially in the field of</w:t>
      </w:r>
    </w:p>
    <w:p>
      <w:pPr>
        <w:spacing w:before="240" w:after="240"/>
        <w:rPr>
          <w:lang w:val="zh-CN" w:eastAsia="zh-CN"/>
        </w:rPr>
      </w:pPr>
      <w:r>
        <w:rPr>
          <w:lang w:val="zh-CN" w:eastAsia="zh-CN"/>
        </w:rPr>
        <w:t>national defense, the early warning behaviors of high risk, such as listening to the conditions</w:t>
      </w:r>
    </w:p>
    <w:p>
      <w:pPr>
        <w:spacing w:before="240" w:after="240"/>
        <w:rPr>
          <w:lang w:val="zh-CN" w:eastAsia="zh-CN"/>
        </w:rPr>
      </w:pPr>
      <w:r>
        <w:rPr>
          <w:lang w:val="zh-CN" w:eastAsia="zh-CN"/>
        </w:rPr>
        <w:t>under ground or relying on scouts, have gradually advanced to the direction of informatization</w:t>
      </w:r>
    </w:p>
    <w:p>
      <w:pPr>
        <w:spacing w:before="240" w:after="240"/>
        <w:rPr>
          <w:lang w:val="zh-CN" w:eastAsia="zh-CN"/>
        </w:rPr>
      </w:pPr>
      <w:r>
        <w:rPr>
          <w:lang w:val="zh-CN" w:eastAsia="zh-CN"/>
        </w:rPr>
        <w:t>and automation. This design is called multi-sensor intrusion detection system based on UGS,</w:t>
      </w:r>
    </w:p>
    <w:p>
      <w:pPr>
        <w:spacing w:before="240" w:after="240"/>
        <w:rPr>
          <w:lang w:val="zh-CN" w:eastAsia="zh-CN"/>
        </w:rPr>
      </w:pPr>
      <w:r>
        <w:rPr>
          <w:lang w:val="zh-CN" w:eastAsia="zh-CN"/>
        </w:rPr>
        <w:t>which has the characteristics of high flexibility and concealment, rapid response, accurate</w:t>
      </w:r>
    </w:p>
    <w:p>
      <w:pPr>
        <w:spacing w:before="240" w:after="240"/>
        <w:rPr>
          <w:lang w:val="zh-CN" w:eastAsia="zh-CN"/>
        </w:rPr>
      </w:pPr>
      <w:r>
        <w:rPr>
          <w:lang w:val="zh-CN" w:eastAsia="zh-CN"/>
        </w:rPr>
        <w:t xml:space="preserve">results and real-time on-duty, greatly reducing the risk and uncertainty of human behavior in the </w:t>
      </w:r>
      <w:r>
        <w:rPr>
          <w:lang w:val="zh-CN" w:eastAsia="zh-CN"/>
        </w:rPr>
        <w:br/>
      </w:r>
      <w:r>
        <w:rPr>
          <w:lang w:val="zh-CN" w:eastAsia="zh-CN"/>
        </w:rPr>
        <w:t>work of intrusion prevention.</w:t>
      </w:r>
    </w:p>
    <w:p>
      <w:pPr>
        <w:spacing w:before="240" w:after="240"/>
        <w:rPr>
          <w:lang w:val="zh-CN" w:eastAsia="zh-CN"/>
        </w:rPr>
      </w:pPr>
      <w:r>
        <w:rPr>
          <w:lang w:val="zh-CN" w:eastAsia="zh-CN"/>
        </w:rPr>
        <w:t>The system can be divided into three main parts, that is, the local terminal, the</w:t>
      </w:r>
    </w:p>
    <w:p>
      <w:pPr>
        <w:spacing w:before="240" w:after="240"/>
        <w:rPr>
          <w:lang w:val="zh-CN" w:eastAsia="zh-CN"/>
        </w:rPr>
      </w:pPr>
      <w:r>
        <w:rPr>
          <w:lang w:val="zh-CN" w:eastAsia="zh-CN"/>
        </w:rPr>
        <w:t>communication (relay) terminal and the central terminal. The local terminal is composed of data</w:t>
      </w:r>
    </w:p>
    <w:p>
      <w:pPr>
        <w:spacing w:before="240" w:after="240"/>
        <w:rPr>
          <w:lang w:val="zh-CN" w:eastAsia="zh-CN"/>
        </w:rPr>
      </w:pPr>
      <w:r>
        <w:rPr>
          <w:lang w:val="zh-CN" w:eastAsia="zh-CN"/>
        </w:rPr>
        <w:t>acquisition system, communication system and steering system. The communication terminal is</w:t>
      </w:r>
    </w:p>
    <w:p>
      <w:pPr>
        <w:spacing w:before="240" w:after="240"/>
        <w:rPr>
          <w:lang w:val="zh-CN" w:eastAsia="zh-CN"/>
        </w:rPr>
      </w:pPr>
      <w:r>
        <w:rPr>
          <w:lang w:val="zh-CN" w:eastAsia="zh-CN"/>
        </w:rPr>
        <w:t>composed of wired and wireless communication systems. The central terminal is mainly</w:t>
      </w:r>
    </w:p>
    <w:p>
      <w:pPr>
        <w:spacing w:before="240" w:after="240"/>
        <w:rPr>
          <w:lang w:val="zh-CN" w:eastAsia="zh-CN"/>
        </w:rPr>
      </w:pPr>
      <w:r>
        <w:rPr>
          <w:lang w:val="zh-CN" w:eastAsia="zh-CN"/>
        </w:rPr>
        <w:t>composed of the data processing system of the upper computer (PC) and the wired</w:t>
      </w:r>
    </w:p>
    <w:p>
      <w:pPr>
        <w:spacing w:before="240" w:after="240"/>
        <w:rPr>
          <w:lang w:val="zh-CN" w:eastAsia="zh-CN"/>
        </w:rPr>
      </w:pPr>
      <w:r>
        <w:rPr>
          <w:lang w:val="zh-CN" w:eastAsia="zh-CN"/>
        </w:rPr>
        <w:t>communication system. The data acquisition system is mainly composed of low-power data</w:t>
      </w:r>
    </w:p>
    <w:p>
      <w:pPr>
        <w:spacing w:before="240" w:after="240"/>
        <w:rPr>
          <w:lang w:val="zh-CN" w:eastAsia="zh-CN"/>
        </w:rPr>
      </w:pPr>
      <w:r>
        <w:rPr>
          <w:lang w:val="zh-CN" w:eastAsia="zh-CN"/>
        </w:rPr>
        <w:t>acquisition equipment: RS293 vibration sensor, high-power data acquisition equipment:</w:t>
      </w:r>
    </w:p>
    <w:p>
      <w:pPr>
        <w:spacing w:before="240" w:after="240"/>
        <w:rPr>
          <w:lang w:val="zh-CN" w:eastAsia="zh-CN"/>
        </w:rPr>
      </w:pPr>
      <w:r>
        <w:rPr>
          <w:lang w:val="zh-CN" w:eastAsia="zh-CN"/>
        </w:rPr>
        <w:t>QMC5883L three-axis magnetic sensor and OV7670 camera. The wireless communication</w:t>
      </w:r>
    </w:p>
    <w:p>
      <w:pPr>
        <w:spacing w:before="240" w:after="240"/>
        <w:rPr>
          <w:lang w:val="zh-CN" w:eastAsia="zh-CN"/>
        </w:rPr>
      </w:pPr>
      <w:r>
        <w:rPr>
          <w:lang w:val="zh-CN" w:eastAsia="zh-CN"/>
        </w:rPr>
        <w:t>system is composed of low-power long-distance communication equipment: SX1278 LORA</w:t>
      </w:r>
    </w:p>
    <w:p>
      <w:pPr>
        <w:spacing w:before="240" w:after="240"/>
        <w:rPr>
          <w:lang w:val="zh-CN" w:eastAsia="zh-CN"/>
        </w:rPr>
      </w:pPr>
      <w:r>
        <w:rPr>
          <w:lang w:val="zh-CN" w:eastAsia="zh-CN"/>
        </w:rPr>
        <w:t>module. Steering gear steering system is composed of several SG909G,180° steering gear. The</w:t>
      </w:r>
    </w:p>
    <w:p>
      <w:pPr>
        <w:spacing w:before="240" w:after="240"/>
        <w:rPr>
          <w:lang w:val="zh-CN" w:eastAsia="zh-CN"/>
        </w:rPr>
      </w:pPr>
      <w:r>
        <w:rPr>
          <w:lang w:val="zh-CN" w:eastAsia="zh-CN"/>
        </w:rPr>
        <w:t>data processing system is mainly achieved by deep learning algorithm.</w:t>
      </w:r>
    </w:p>
    <w:p>
      <w:pPr>
        <w:spacing w:before="240" w:after="240"/>
        <w:rPr>
          <w:lang w:val="zh-CN" w:eastAsia="zh-CN"/>
        </w:rPr>
      </w:pPr>
      <w:r>
        <w:rPr>
          <w:lang w:val="zh-CN" w:eastAsia="zh-CN"/>
        </w:rPr>
        <w:t>The main structure of this system is as follows: open low-power data acquisition system</w:t>
      </w:r>
    </w:p>
    <w:p>
      <w:pPr>
        <w:spacing w:before="240" w:after="240"/>
        <w:rPr>
          <w:lang w:val="zh-CN" w:eastAsia="zh-CN"/>
        </w:rPr>
      </w:pPr>
      <w:r>
        <w:rPr>
          <w:lang w:val="zh-CN" w:eastAsia="zh-CN"/>
        </w:rPr>
        <w:t>chronically as an unattended system, when an intruder intrudes, open the communication</w:t>
      </w:r>
    </w:p>
    <w:p>
      <w:pPr>
        <w:spacing w:before="240" w:after="240"/>
        <w:rPr>
          <w:lang w:val="zh-CN" w:eastAsia="zh-CN"/>
        </w:rPr>
      </w:pPr>
      <w:r>
        <w:rPr>
          <w:lang w:val="zh-CN" w:eastAsia="zh-CN"/>
        </w:rPr>
        <w:t>system, send the intrusion information to the central terminal, then the central terminal can</w:t>
      </w:r>
    </w:p>
    <w:p>
      <w:pPr>
        <w:spacing w:before="240" w:after="240"/>
        <w:rPr>
          <w:lang w:val="zh-CN" w:eastAsia="zh-CN"/>
        </w:rPr>
      </w:pPr>
      <w:r>
        <w:rPr>
          <w:lang w:val="zh-CN" w:eastAsia="zh-CN"/>
        </w:rPr>
        <w:t>accurately judge whether it is necessary to open the high-power intrusion detection system; If it</w:t>
      </w:r>
    </w:p>
    <w:p>
      <w:pPr>
        <w:spacing w:before="240" w:after="240"/>
        <w:rPr>
          <w:lang w:val="zh-CN" w:eastAsia="zh-CN"/>
        </w:rPr>
      </w:pPr>
      <w:r>
        <w:rPr>
          <w:lang w:val="zh-CN" w:eastAsia="zh-CN"/>
        </w:rPr>
        <w:t>needs to be turned on, the command will be issued to turn on the high-power intrusion detection</w:t>
      </w:r>
    </w:p>
    <w:p>
      <w:pPr>
        <w:spacing w:before="240" w:after="240"/>
        <w:rPr>
          <w:lang w:val="zh-CN" w:eastAsia="zh-CN"/>
        </w:rPr>
      </w:pPr>
      <w:r>
        <w:rPr>
          <w:lang w:val="zh-CN" w:eastAsia="zh-CN"/>
        </w:rPr>
        <w:t>system, and more accurate information will be sent back to provide more help for the rear</w:t>
      </w:r>
    </w:p>
    <w:p>
      <w:pPr>
        <w:spacing w:before="240" w:after="240"/>
        <w:rPr>
          <w:lang w:val="zh-CN" w:eastAsia="zh-CN"/>
        </w:rPr>
      </w:pPr>
      <w:r>
        <w:rPr>
          <w:lang w:val="zh-CN" w:eastAsia="zh-CN"/>
        </w:rPr>
        <w:t>personnel. This system is a two-tier system, reasonably in accordance with the processing</w:t>
      </w:r>
    </w:p>
    <w:p>
      <w:pPr>
        <w:spacing w:before="240" w:after="240"/>
        <w:rPr>
          <w:lang w:val="zh-CN" w:eastAsia="zh-CN"/>
        </w:rPr>
      </w:pPr>
      <w:r>
        <w:rPr>
          <w:lang w:val="zh-CN" w:eastAsia="zh-CN"/>
        </w:rPr>
        <w:t xml:space="preserve">capacity at all levels the processor allocation for different jobs, including central terminal with </w:t>
      </w:r>
      <w:r>
        <w:rPr>
          <w:lang w:val="zh-CN" w:eastAsia="zh-CN"/>
        </w:rPr>
        <w:br/>
      </w:r>
      <w:r>
        <w:rPr>
          <w:lang w:val="zh-CN" w:eastAsia="zh-CN"/>
        </w:rPr>
        <w:t>3</w:t>
      </w:r>
    </w:p>
    <w:p>
      <w:pPr>
        <w:spacing w:before="240" w:after="240"/>
        <w:rPr>
          <w:lang w:val="zh-CN" w:eastAsia="zh-CN"/>
        </w:rPr>
      </w:pPr>
      <w:r>
        <w:rPr>
          <w:lang w:val="zh-CN" w:eastAsia="zh-CN"/>
        </w:rPr>
        <w:t>the strong capability of processing for most of the work of data processing, such as deep</w:t>
      </w:r>
    </w:p>
    <w:p>
      <w:pPr>
        <w:spacing w:before="240" w:after="240"/>
        <w:rPr>
          <w:lang w:val="zh-CN" w:eastAsia="zh-CN"/>
        </w:rPr>
      </w:pPr>
      <w:r>
        <w:rPr>
          <w:lang w:val="zh-CN" w:eastAsia="zh-CN"/>
        </w:rPr>
        <w:t>learning. The MCU of the local client and communication terminal with weak capacity of data</w:t>
      </w:r>
    </w:p>
    <w:p>
      <w:pPr>
        <w:spacing w:before="240" w:after="240"/>
        <w:rPr>
          <w:lang w:val="zh-CN" w:eastAsia="zh-CN"/>
        </w:rPr>
      </w:pPr>
      <w:r>
        <w:rPr>
          <w:lang w:val="zh-CN" w:eastAsia="zh-CN"/>
        </w:rPr>
        <w:t>processing mainly take control, data transmission and simply data conversion functions. The</w:t>
      </w:r>
    </w:p>
    <w:p>
      <w:pPr>
        <w:spacing w:before="240" w:after="240"/>
        <w:rPr>
          <w:lang w:val="zh-CN" w:eastAsia="zh-CN"/>
        </w:rPr>
      </w:pPr>
      <w:r>
        <w:rPr>
          <w:lang w:val="zh-CN" w:eastAsia="zh-CN"/>
        </w:rPr>
        <w:t>system USES reasonable resources and has low energy consumption, which effectively</w:t>
      </w:r>
    </w:p>
    <w:p>
      <w:pPr>
        <w:spacing w:before="240" w:after="240"/>
        <w:rPr>
          <w:lang w:val="zh-CN" w:eastAsia="zh-CN"/>
        </w:rPr>
      </w:pPr>
      <w:r>
        <w:rPr>
          <w:lang w:val="zh-CN" w:eastAsia="zh-CN"/>
        </w:rPr>
        <w:t xml:space="preserve">improves the working efficiency of intrusion detection system in the field of national defense </w:t>
      </w:r>
      <w:r>
        <w:rPr>
          <w:lang w:val="zh-CN" w:eastAsia="zh-CN"/>
        </w:rPr>
        <w:br/>
      </w:r>
      <w:r>
        <w:rPr>
          <w:lang w:val="zh-CN" w:eastAsia="zh-CN"/>
        </w:rPr>
        <w:t>and simplifies its operation.</w:t>
      </w:r>
    </w:p>
    <w:p>
      <w:pPr>
        <w:spacing w:before="240" w:after="240"/>
        <w:rPr>
          <w:lang w:val="zh-CN" w:eastAsia="zh-CN"/>
        </w:rPr>
      </w:pPr>
      <w:r>
        <w:rPr>
          <w:lang w:val="zh-CN" w:eastAsia="zh-CN"/>
        </w:rPr>
        <w:t xml:space="preserve">Keywords Unattended Intrusion detection Vibration sensor Multistage system LORA </w:t>
      </w:r>
      <w:r>
        <w:rPr>
          <w:lang w:val="zh-CN" w:eastAsia="zh-CN"/>
        </w:rPr>
        <w:br/>
      </w:r>
      <w:r>
        <w:rPr>
          <w:lang w:val="zh-CN" w:eastAsia="zh-CN"/>
        </w:rPr>
        <w:t>4</w:t>
      </w:r>
    </w:p>
    <w:p>
      <w:pPr>
        <w:spacing w:before="240" w:after="240"/>
        <w:rPr>
          <w:lang w:val="zh-CN" w:eastAsia="zh-CN"/>
        </w:rPr>
      </w:pPr>
      <w:r>
        <w:rPr>
          <w:lang w:val="zh-CN" w:eastAsia="zh-CN"/>
        </w:rPr>
        <w:t>目录</w:t>
      </w:r>
    </w:p>
    <w:p>
      <w:pPr>
        <w:spacing w:before="240" w:after="240"/>
        <w:rPr>
          <w:lang w:val="zh-CN" w:eastAsia="zh-CN"/>
        </w:rPr>
      </w:pPr>
      <w:r>
        <w:rPr>
          <w:lang w:val="zh-CN" w:eastAsia="zh-CN"/>
        </w:rPr>
        <w:t>第1章绪论.6</w:t>
      </w:r>
    </w:p>
    <w:p>
      <w:pPr>
        <w:spacing w:before="240" w:after="240"/>
        <w:rPr>
          <w:lang w:val="zh-CN" w:eastAsia="zh-CN"/>
        </w:rPr>
      </w:pPr>
      <w:r>
        <w:rPr>
          <w:lang w:val="zh-CN" w:eastAsia="zh-CN"/>
        </w:rPr>
        <w:t>1.1论文研究背景及意义.6</w:t>
      </w:r>
    </w:p>
    <w:p>
      <w:pPr>
        <w:spacing w:before="240" w:after="240"/>
        <w:rPr>
          <w:lang w:val="zh-CN" w:eastAsia="zh-CN"/>
        </w:rPr>
      </w:pPr>
      <w:r>
        <w:rPr>
          <w:lang w:val="zh-CN" w:eastAsia="zh-CN"/>
        </w:rPr>
        <w:t>1.2国内外研究现状.6</w:t>
      </w:r>
    </w:p>
    <w:p>
      <w:pPr>
        <w:spacing w:before="240" w:after="240"/>
        <w:rPr>
          <w:lang w:val="zh-CN" w:eastAsia="zh-CN"/>
        </w:rPr>
      </w:pPr>
      <w:r>
        <w:rPr>
          <w:lang w:val="zh-CN" w:eastAsia="zh-CN"/>
        </w:rPr>
        <w:t>1.3文章结构安排.7</w:t>
      </w:r>
    </w:p>
    <w:p>
      <w:pPr>
        <w:spacing w:before="240" w:after="240"/>
        <w:rPr>
          <w:lang w:val="zh-CN" w:eastAsia="zh-CN"/>
        </w:rPr>
      </w:pPr>
      <w:r>
        <w:rPr>
          <w:lang w:val="zh-CN" w:eastAsia="zh-CN"/>
        </w:rPr>
        <w:t>第2章基于多传感器的 UGS 系统介绍.9</w:t>
      </w:r>
    </w:p>
    <w:p>
      <w:pPr>
        <w:spacing w:before="240" w:after="240"/>
        <w:rPr>
          <w:lang w:val="zh-CN" w:eastAsia="zh-CN"/>
        </w:rPr>
      </w:pPr>
      <w:r>
        <w:rPr>
          <w:lang w:val="zh-CN" w:eastAsia="zh-CN"/>
        </w:rPr>
        <w:t>2.1 UGS 系统总体设计.9</w:t>
      </w:r>
    </w:p>
    <w:p>
      <w:pPr>
        <w:spacing w:before="240" w:after="240"/>
        <w:rPr>
          <w:lang w:val="zh-CN" w:eastAsia="zh-CN"/>
        </w:rPr>
      </w:pPr>
      <w:r>
        <w:rPr>
          <w:lang w:val="zh-CN" w:eastAsia="zh-CN"/>
        </w:rPr>
        <w:t>2.2系统信号采集系统组成.10</w:t>
      </w:r>
    </w:p>
    <w:p>
      <w:pPr>
        <w:spacing w:before="240" w:after="240"/>
        <w:rPr>
          <w:lang w:val="zh-CN" w:eastAsia="zh-CN"/>
        </w:rPr>
      </w:pPr>
      <w:r>
        <w:rPr>
          <w:lang w:val="zh-CN" w:eastAsia="zh-CN"/>
        </w:rPr>
        <w:t>2.3系统通信系统组成.12</w:t>
      </w:r>
    </w:p>
    <w:p>
      <w:pPr>
        <w:spacing w:before="240" w:after="240"/>
        <w:rPr>
          <w:lang w:val="zh-CN" w:eastAsia="zh-CN"/>
        </w:rPr>
      </w:pPr>
      <w:r>
        <w:rPr>
          <w:lang w:val="zh-CN" w:eastAsia="zh-CN"/>
        </w:rPr>
        <w:t>2.4终端处理系统.13</w:t>
      </w:r>
    </w:p>
    <w:p>
      <w:pPr>
        <w:spacing w:before="240" w:after="240"/>
        <w:rPr>
          <w:lang w:val="zh-CN" w:eastAsia="zh-CN"/>
        </w:rPr>
      </w:pPr>
      <w:r>
        <w:rPr>
          <w:lang w:val="zh-CN" w:eastAsia="zh-CN"/>
        </w:rPr>
        <w:t>第3章基于多传感器的 UGS 系统功能设计.19</w:t>
      </w:r>
    </w:p>
    <w:p>
      <w:pPr>
        <w:spacing w:before="240" w:after="240"/>
        <w:rPr>
          <w:lang w:val="zh-CN" w:eastAsia="zh-CN"/>
        </w:rPr>
      </w:pPr>
      <w:r>
        <w:rPr>
          <w:lang w:val="zh-CN" w:eastAsia="zh-CN"/>
        </w:rPr>
        <w:t>3.1总体功能设计.19</w:t>
      </w:r>
    </w:p>
    <w:p>
      <w:pPr>
        <w:spacing w:before="240" w:after="240"/>
        <w:rPr>
          <w:lang w:val="zh-CN" w:eastAsia="zh-CN"/>
        </w:rPr>
      </w:pPr>
      <w:r>
        <w:rPr>
          <w:lang w:val="zh-CN" w:eastAsia="zh-CN"/>
        </w:rPr>
        <w:t>3.2信号采集系统设计.20</w:t>
      </w:r>
    </w:p>
    <w:p>
      <w:pPr>
        <w:spacing w:before="240" w:after="240"/>
        <w:rPr>
          <w:lang w:val="zh-CN" w:eastAsia="zh-CN"/>
        </w:rPr>
      </w:pPr>
      <w:r>
        <w:rPr>
          <w:lang w:val="zh-CN" w:eastAsia="zh-CN"/>
        </w:rPr>
        <w:t>3.3系统通信系统设计.23</w:t>
      </w:r>
    </w:p>
    <w:p>
      <w:pPr>
        <w:spacing w:before="240" w:after="240"/>
        <w:rPr>
          <w:lang w:val="zh-CN" w:eastAsia="zh-CN"/>
        </w:rPr>
      </w:pPr>
      <w:r>
        <w:rPr>
          <w:lang w:val="zh-CN" w:eastAsia="zh-CN"/>
        </w:rPr>
        <w:t>3.4中央处理系统设计.28</w:t>
      </w:r>
    </w:p>
    <w:p>
      <w:pPr>
        <w:spacing w:before="240" w:after="240"/>
        <w:rPr>
          <w:lang w:val="zh-CN" w:eastAsia="zh-CN"/>
        </w:rPr>
      </w:pPr>
      <w:r>
        <w:rPr>
          <w:lang w:val="zh-CN" w:eastAsia="zh-CN"/>
        </w:rPr>
        <w:t>第4章系统实现.29</w:t>
      </w:r>
    </w:p>
    <w:p>
      <w:pPr>
        <w:spacing w:before="240" w:after="240"/>
        <w:rPr>
          <w:lang w:val="zh-CN" w:eastAsia="zh-CN"/>
        </w:rPr>
      </w:pPr>
      <w:r>
        <w:rPr>
          <w:lang w:val="zh-CN" w:eastAsia="zh-CN"/>
        </w:rPr>
        <w:t>4.1硬件电路设计.29</w:t>
      </w:r>
    </w:p>
    <w:p>
      <w:pPr>
        <w:spacing w:before="240" w:after="240"/>
        <w:rPr>
          <w:lang w:val="zh-CN" w:eastAsia="zh-CN"/>
        </w:rPr>
      </w:pPr>
      <w:r>
        <w:rPr>
          <w:lang w:val="zh-CN" w:eastAsia="zh-CN"/>
        </w:rPr>
        <w:t>4.2软件代码设计.32</w:t>
      </w:r>
    </w:p>
    <w:p>
      <w:pPr>
        <w:spacing w:before="240" w:after="240"/>
        <w:rPr>
          <w:lang w:val="zh-CN" w:eastAsia="zh-CN"/>
        </w:rPr>
      </w:pPr>
      <w:r>
        <w:rPr>
          <w:lang w:val="zh-CN" w:eastAsia="zh-CN"/>
        </w:rPr>
        <w:t>4.3通信方式设计.36</w:t>
      </w:r>
    </w:p>
    <w:p>
      <w:pPr>
        <w:spacing w:before="240" w:after="240"/>
        <w:rPr>
          <w:lang w:val="zh-CN" w:eastAsia="zh-CN"/>
        </w:rPr>
      </w:pPr>
      <w:r>
        <w:rPr>
          <w:lang w:val="zh-CN" w:eastAsia="zh-CN"/>
        </w:rPr>
        <w:t>第5章总结.45</w:t>
      </w:r>
    </w:p>
    <w:p>
      <w:pPr>
        <w:spacing w:before="240" w:after="240"/>
        <w:rPr>
          <w:lang w:val="zh-CN" w:eastAsia="zh-CN"/>
        </w:rPr>
      </w:pPr>
      <w:r>
        <w:rPr>
          <w:lang w:val="zh-CN" w:eastAsia="zh-CN"/>
        </w:rPr>
        <w:t>5.1设计之处.45</w:t>
      </w:r>
    </w:p>
    <w:p>
      <w:pPr>
        <w:spacing w:before="240" w:after="240"/>
        <w:rPr>
          <w:lang w:val="zh-CN" w:eastAsia="zh-CN"/>
        </w:rPr>
      </w:pPr>
      <w:r>
        <w:rPr>
          <w:lang w:val="zh-CN" w:eastAsia="zh-CN"/>
        </w:rPr>
        <w:t>5</w:t>
      </w:r>
    </w:p>
    <w:p>
      <w:pPr>
        <w:spacing w:before="240" w:after="240"/>
        <w:rPr>
          <w:lang w:val="zh-CN" w:eastAsia="zh-CN"/>
        </w:rPr>
      </w:pPr>
      <w:r>
        <w:rPr>
          <w:lang w:val="zh-CN" w:eastAsia="zh-CN"/>
        </w:rPr>
        <w:t>5.2不足之处.45</w:t>
      </w:r>
    </w:p>
    <w:p>
      <w:pPr>
        <w:spacing w:before="240" w:after="240"/>
        <w:rPr>
          <w:lang w:val="zh-CN" w:eastAsia="zh-CN"/>
        </w:rPr>
      </w:pPr>
      <w:r>
        <w:rPr>
          <w:lang w:val="zh-CN" w:eastAsia="zh-CN"/>
        </w:rPr>
        <w:t>参考文献.47</w:t>
      </w:r>
    </w:p>
    <w:p>
      <w:pPr>
        <w:spacing w:before="240" w:after="240"/>
        <w:rPr>
          <w:lang w:val="zh-CN" w:eastAsia="zh-CN"/>
        </w:rPr>
      </w:pPr>
      <w:r>
        <w:rPr>
          <w:lang w:val="zh-CN" w:eastAsia="zh-CN"/>
        </w:rPr>
        <w:t>6</w:t>
      </w:r>
    </w:p>
    <w:p>
      <w:pPr>
        <w:spacing w:before="240" w:after="240"/>
        <w:rPr>
          <w:lang w:val="zh-CN" w:eastAsia="zh-CN"/>
        </w:rPr>
      </w:pPr>
      <w:r>
        <w:rPr>
          <w:lang w:val="zh-CN" w:eastAsia="zh-CN"/>
        </w:rPr>
        <w:t>1.1论文研究背景及意义</w:t>
      </w:r>
    </w:p>
    <w:p>
      <w:pPr>
        <w:spacing w:before="240" w:after="240"/>
        <w:rPr>
          <w:lang w:val="zh-CN" w:eastAsia="zh-CN"/>
        </w:rPr>
      </w:pPr>
      <w:r>
        <w:rPr>
          <w:lang w:val="zh-CN" w:eastAsia="zh-CN"/>
        </w:rPr>
        <w:t>目前的入侵目标识别系统多为较传统识别系统,其中以视频监控技术为主。入侵目</w:t>
      </w:r>
    </w:p>
    <w:p>
      <w:pPr>
        <w:spacing w:before="240" w:after="240"/>
        <w:rPr>
          <w:lang w:val="zh-CN" w:eastAsia="zh-CN"/>
        </w:rPr>
      </w:pPr>
      <w:r>
        <w:rPr>
          <w:lang w:val="zh-CN" w:eastAsia="zh-CN"/>
        </w:rPr>
        <w:t>标识别系统是信号检测领域基于挑战和实际意义的研究方向。目前的入侵目标识别系统</w:t>
      </w:r>
    </w:p>
    <w:p>
      <w:pPr>
        <w:spacing w:before="240" w:after="240"/>
        <w:rPr>
          <w:lang w:val="zh-CN" w:eastAsia="zh-CN"/>
        </w:rPr>
      </w:pPr>
      <w:r>
        <w:rPr>
          <w:lang w:val="zh-CN" w:eastAsia="zh-CN"/>
        </w:rPr>
        <w:t>多为单传感器的单一识别系统,如果能将各种传感技术有机的融合,相互弥补,合理使</w:t>
      </w:r>
    </w:p>
    <w:p>
      <w:pPr>
        <w:spacing w:before="240" w:after="240"/>
        <w:rPr>
          <w:lang w:val="zh-CN" w:eastAsia="zh-CN"/>
        </w:rPr>
      </w:pPr>
      <w:r>
        <w:rPr>
          <w:lang w:val="zh-CN" w:eastAsia="zh-CN"/>
        </w:rPr>
        <w:t>用,结合可视化的视频监控技术来弥补目标的判断,那么,周界安防系统的误报率和漏</w:t>
      </w:r>
    </w:p>
    <w:p>
      <w:pPr>
        <w:spacing w:before="240" w:after="240"/>
        <w:rPr>
          <w:lang w:val="zh-CN" w:eastAsia="zh-CN"/>
        </w:rPr>
      </w:pPr>
      <w:r>
        <w:rPr>
          <w:lang w:val="zh-CN" w:eastAsia="zh-CN"/>
        </w:rPr>
        <w:t>报率都会大大降低。多传感技术的融合本质上是信息的融合,实现的是以"目标识别"</w:t>
      </w:r>
    </w:p>
    <w:p>
      <w:pPr>
        <w:spacing w:before="240" w:after="240"/>
        <w:rPr>
          <w:lang w:val="zh-CN" w:eastAsia="zh-CN"/>
        </w:rPr>
      </w:pPr>
      <w:r>
        <w:rPr>
          <w:lang w:val="zh-CN" w:eastAsia="zh-CN"/>
        </w:rPr>
        <w:t>来驱动的安防报警系统[1]。</w:t>
      </w:r>
    </w:p>
    <w:p>
      <w:pPr>
        <w:spacing w:before="240" w:after="240"/>
        <w:rPr>
          <w:lang w:val="zh-CN" w:eastAsia="zh-CN"/>
        </w:rPr>
      </w:pPr>
      <w:r>
        <w:rPr>
          <w:rStyle w:val="emsimilar"/>
          <w:lang w:val="zh-CN" w:eastAsia="zh-CN"/>
        </w:rPr>
        <w:t>入侵检测是安防系统的一个重要组成部分,也是安全报警的第一道防线。多传感器</w:t>
      </w:r>
    </w:p>
    <w:p>
      <w:pPr>
        <w:spacing w:before="240" w:after="240"/>
        <w:rPr>
          <w:lang w:val="zh-CN" w:eastAsia="zh-CN"/>
        </w:rPr>
      </w:pPr>
      <w:r>
        <w:rPr>
          <w:lang w:val="zh-CN" w:eastAsia="zh-CN"/>
        </w:rPr>
        <w:t>的融合技术,实现多种传感技术互补,可以大大提高周界安防的防范性能,并对现有入</w:t>
      </w:r>
    </w:p>
    <w:p>
      <w:pPr>
        <w:spacing w:before="240" w:after="240"/>
        <w:rPr>
          <w:lang w:val="zh-CN" w:eastAsia="zh-CN"/>
        </w:rPr>
      </w:pPr>
      <w:r>
        <w:rPr>
          <w:lang w:val="zh-CN" w:eastAsia="zh-CN"/>
        </w:rPr>
        <w:t>侵识别系统进行扩充,设计基于多传感器的 UGS 入侵目标识别系统,结合多种传感器实</w:t>
      </w:r>
    </w:p>
    <w:p>
      <w:pPr>
        <w:spacing w:before="240" w:after="240"/>
        <w:rPr>
          <w:lang w:val="zh-CN" w:eastAsia="zh-CN"/>
        </w:rPr>
      </w:pPr>
      <w:r>
        <w:rPr>
          <w:rStyle w:val="emsimilar"/>
          <w:lang w:val="zh-CN" w:eastAsia="zh-CN"/>
        </w:rPr>
        <w:t>现数据融合,提高入侵目标识别的精度和准确性,</w:t>
      </w:r>
      <w:r>
        <w:rPr>
          <w:lang w:val="zh-CN" w:eastAsia="zh-CN"/>
        </w:rPr>
        <w:t>全面地对现场情况实现监控和处理,</w:t>
      </w:r>
    </w:p>
    <w:p>
      <w:pPr>
        <w:spacing w:before="240" w:after="240"/>
        <w:rPr>
          <w:lang w:val="zh-CN" w:eastAsia="zh-CN"/>
        </w:rPr>
      </w:pPr>
      <w:r>
        <w:rPr>
          <w:lang w:val="zh-CN" w:eastAsia="zh-CN"/>
        </w:rPr>
        <w:t>从而完善并建立起重点区域的安全保障体系,多传感器的融合技术,实现多种传感技术</w:t>
      </w:r>
    </w:p>
    <w:p>
      <w:pPr>
        <w:spacing w:before="240" w:after="240"/>
        <w:rPr>
          <w:lang w:val="zh-CN" w:eastAsia="zh-CN"/>
        </w:rPr>
      </w:pPr>
      <w:r>
        <w:rPr>
          <w:lang w:val="zh-CN" w:eastAsia="zh-CN"/>
        </w:rPr>
        <w:t>互补,可以大大提高安防的防范性能。传统的周界安防系统以视频监控技术为主,以其</w:t>
      </w:r>
    </w:p>
    <w:p>
      <w:pPr>
        <w:spacing w:before="240" w:after="240"/>
        <w:rPr>
          <w:lang w:val="zh-CN" w:eastAsia="zh-CN"/>
        </w:rPr>
      </w:pPr>
      <w:r>
        <w:rPr>
          <w:lang w:val="zh-CN" w:eastAsia="zh-CN"/>
        </w:rPr>
        <w:t>多传感器融合技术在周界安防中的应用。此外入侵识别系统的应用场景与适用性强,能</w:t>
      </w:r>
    </w:p>
    <w:p>
      <w:pPr>
        <w:spacing w:before="240" w:after="240"/>
        <w:rPr>
          <w:lang w:val="zh-CN" w:eastAsia="zh-CN"/>
        </w:rPr>
      </w:pPr>
      <w:r>
        <w:rPr>
          <w:lang w:val="zh-CN" w:eastAsia="zh-CN"/>
        </w:rPr>
        <w:t>广泛地应用于边境、大型仓库、监狱、博物馆、机场等重点区域,</w:t>
      </w:r>
      <w:r>
        <w:rPr>
          <w:rStyle w:val="emsimilar"/>
          <w:lang w:val="zh-CN" w:eastAsia="zh-CN"/>
        </w:rPr>
        <w:t>具有广阔的应用前景</w:t>
      </w:r>
      <w:r>
        <w:rPr>
          <w:rStyle w:val="emsimilar"/>
          <w:lang w:val="zh-CN" w:eastAsia="zh-CN"/>
        </w:rPr>
        <w:br/>
      </w:r>
      <w:r>
        <w:rPr>
          <w:rStyle w:val="emsimilar"/>
          <w:lang w:val="zh-CN" w:eastAsia="zh-CN"/>
        </w:rPr>
        <w:t>与现实意义47[3]。</w:t>
      </w:r>
    </w:p>
    <w:p>
      <w:pPr>
        <w:spacing w:before="240" w:after="240"/>
        <w:rPr>
          <w:lang w:val="zh-CN" w:eastAsia="zh-CN"/>
        </w:rPr>
      </w:pPr>
      <w:r>
        <w:rPr>
          <w:rStyle w:val="em"/>
          <w:lang w:val="zh-CN" w:eastAsia="zh-CN"/>
        </w:rPr>
        <w:t>以机场为例进行系统设计:飞行区周界整体防范体系布防策略应以技防、人防、物</w:t>
      </w:r>
    </w:p>
    <w:p>
      <w:pPr>
        <w:spacing w:before="240" w:after="240"/>
        <w:rPr>
          <w:lang w:val="zh-CN" w:eastAsia="zh-CN"/>
        </w:rPr>
      </w:pPr>
      <w:r>
        <w:rPr>
          <w:rStyle w:val="emsimilar"/>
          <w:lang w:val="zh-CN" w:eastAsia="zh-CN"/>
        </w:rPr>
        <w:t>防相结合为主,同时需要将安全防范中探测、延迟与反应等三个基本要素满足。此处的探</w:t>
      </w:r>
    </w:p>
    <w:p>
      <w:pPr>
        <w:spacing w:before="240" w:after="240"/>
        <w:rPr>
          <w:lang w:val="zh-CN" w:eastAsia="zh-CN"/>
        </w:rPr>
      </w:pPr>
      <w:r>
        <w:rPr>
          <w:rStyle w:val="emsimilar"/>
          <w:lang w:val="zh-CN" w:eastAsia="zh-CN"/>
        </w:rPr>
        <w:t>测表示对显性、隐性风险事件的发生进行感知并报警;延迟表示风险事件发生进程的延长</w:t>
      </w:r>
    </w:p>
    <w:p>
      <w:pPr>
        <w:spacing w:before="240" w:after="240"/>
        <w:rPr>
          <w:lang w:val="zh-CN" w:eastAsia="zh-CN"/>
        </w:rPr>
      </w:pPr>
      <w:r>
        <w:rPr>
          <w:rStyle w:val="emsimilar"/>
          <w:lang w:val="zh-CN" w:eastAsia="zh-CN"/>
        </w:rPr>
        <w:t>与推延;反应表示为制止风险事件发生而组织力量快速实施行动。三个基本要素缺一不可,</w:t>
      </w:r>
    </w:p>
    <w:p>
      <w:pPr>
        <w:spacing w:before="240" w:after="240"/>
        <w:rPr>
          <w:lang w:val="zh-CN" w:eastAsia="zh-CN"/>
        </w:rPr>
      </w:pPr>
      <w:r>
        <w:rPr>
          <w:rStyle w:val="emsimilar"/>
          <w:lang w:val="zh-CN" w:eastAsia="zh-CN"/>
        </w:rPr>
        <w:t>彼此联系密切。要确保准确无误的探测,合理延迟时间,并保持迅速反应。同时,反应总时</w:t>
      </w:r>
      <w:r>
        <w:rPr>
          <w:rStyle w:val="emsimilar"/>
          <w:lang w:val="zh-CN" w:eastAsia="zh-CN"/>
        </w:rPr>
        <w:br/>
      </w:r>
      <w:r>
        <w:rPr>
          <w:rStyle w:val="emsimilar"/>
          <w:lang w:val="zh-CN" w:eastAsia="zh-CN"/>
        </w:rPr>
        <w:t>间不超出探测与延迟相加的时间范围。47</w:t>
      </w:r>
    </w:p>
    <w:p>
      <w:pPr>
        <w:spacing w:before="240" w:after="240"/>
        <w:rPr>
          <w:lang w:val="zh-CN" w:eastAsia="zh-CN"/>
        </w:rPr>
      </w:pPr>
      <w:r>
        <w:rPr>
          <w:lang w:val="zh-CN" w:eastAsia="zh-CN"/>
        </w:rPr>
        <w:t>多传感器融合技术的入侵检测系统设计的目的是集合多种传感器的效率,缩短反应</w:t>
      </w:r>
      <w:r>
        <w:rPr>
          <w:lang w:val="zh-CN" w:eastAsia="zh-CN"/>
        </w:rPr>
        <w:br/>
      </w:r>
      <w:r>
        <w:rPr>
          <w:lang w:val="zh-CN" w:eastAsia="zh-CN"/>
        </w:rPr>
        <w:t>时间、提高防范效率、以及为入侵后下一步的危机处理进行一定的准备安排。</w:t>
      </w:r>
    </w:p>
    <w:p>
      <w:pPr>
        <w:spacing w:before="240" w:after="240"/>
        <w:rPr>
          <w:lang w:val="zh-CN" w:eastAsia="zh-CN"/>
        </w:rPr>
      </w:pPr>
      <w:r>
        <w:rPr>
          <w:lang w:val="zh-CN" w:eastAsia="zh-CN"/>
        </w:rPr>
        <w:t>1.2国内外研究现状</w:t>
      </w:r>
    </w:p>
    <w:p>
      <w:pPr>
        <w:spacing w:before="240" w:after="240"/>
        <w:rPr>
          <w:lang w:val="zh-CN" w:eastAsia="zh-CN"/>
        </w:rPr>
      </w:pPr>
      <w:r>
        <w:rPr>
          <w:lang w:val="zh-CN" w:eastAsia="zh-CN"/>
        </w:rPr>
        <w:t>然而,常规的视频监控本身有其难以根除缺点:具有一定的环境受约性,如在大</w:t>
      </w:r>
    </w:p>
    <w:p>
      <w:pPr>
        <w:spacing w:before="240" w:after="240"/>
        <w:rPr>
          <w:lang w:val="zh-CN" w:eastAsia="zh-CN"/>
        </w:rPr>
      </w:pPr>
      <w:r>
        <w:rPr>
          <w:lang w:val="zh-CN" w:eastAsia="zh-CN"/>
        </w:rPr>
        <w:t>雨、雾霾、大雪等天气条件下均较难使用。即使增加了智能视频技术,但是仍然存在一</w:t>
      </w:r>
      <w:r>
        <w:rPr>
          <w:lang w:val="zh-CN" w:eastAsia="zh-CN"/>
        </w:rPr>
        <w:br/>
      </w:r>
      <w:r>
        <w:rPr>
          <w:lang w:val="zh-CN" w:eastAsia="zh-CN"/>
        </w:rPr>
        <w:t>7</w:t>
      </w:r>
    </w:p>
    <w:p>
      <w:pPr>
        <w:spacing w:before="240" w:after="240"/>
        <w:rPr>
          <w:lang w:val="zh-CN" w:eastAsia="zh-CN"/>
        </w:rPr>
      </w:pPr>
      <w:r>
        <w:rPr>
          <w:lang w:val="zh-CN" w:eastAsia="zh-CN"/>
        </w:rPr>
        <w:t>定的虚警、漏警率。给入侵检测、下一步动作的进行、事故处理效率的提高带来了很大</w:t>
      </w:r>
    </w:p>
    <w:p>
      <w:pPr>
        <w:spacing w:before="240" w:after="240"/>
        <w:rPr>
          <w:lang w:val="zh-CN" w:eastAsia="zh-CN"/>
        </w:rPr>
      </w:pPr>
      <w:r>
        <w:rPr>
          <w:lang w:val="zh-CN" w:eastAsia="zh-CN"/>
        </w:rPr>
        <w:t>的困难。随着传感技术的发展,自带报警功能的周界安防系统应运而生,主要包括振动</w:t>
      </w:r>
    </w:p>
    <w:p>
      <w:pPr>
        <w:spacing w:before="240" w:after="240"/>
        <w:rPr>
          <w:lang w:val="zh-CN" w:eastAsia="zh-CN"/>
        </w:rPr>
      </w:pPr>
      <w:r>
        <w:rPr>
          <w:lang w:val="zh-CN" w:eastAsia="zh-CN"/>
        </w:rPr>
        <w:t>光纤、微波雷达、红外对射、张力围栏和激光雷达等常见周界防入侵技术[2]。</w:t>
      </w:r>
    </w:p>
    <w:p>
      <w:pPr>
        <w:spacing w:before="240" w:after="240"/>
        <w:rPr>
          <w:lang w:val="zh-CN" w:eastAsia="zh-CN"/>
        </w:rPr>
      </w:pPr>
      <w:r>
        <w:rPr>
          <w:lang w:val="zh-CN" w:eastAsia="zh-CN"/>
        </w:rPr>
        <w:t>查阅了入侵检测相关内容。入侵检测的基础是边界安防。了解了边界安防的发展历</w:t>
      </w:r>
    </w:p>
    <w:p>
      <w:pPr>
        <w:spacing w:before="240" w:after="240"/>
        <w:rPr>
          <w:lang w:val="zh-CN" w:eastAsia="zh-CN"/>
        </w:rPr>
      </w:pPr>
      <w:r>
        <w:rPr>
          <w:lang w:val="zh-CN" w:eastAsia="zh-CN"/>
        </w:rPr>
        <w:t>程、发展需求和未来发展方向。了解到传统的边界安防是以视频检测为主,对被监测地</w:t>
      </w:r>
    </w:p>
    <w:p>
      <w:pPr>
        <w:spacing w:before="240" w:after="240"/>
        <w:rPr>
          <w:lang w:val="zh-CN" w:eastAsia="zh-CN"/>
        </w:rPr>
      </w:pPr>
      <w:r>
        <w:rPr>
          <w:lang w:val="zh-CN" w:eastAsia="zh-CN"/>
        </w:rPr>
        <w:t>情况进行监视,并且融入了一定的智能视频技术,如通过多平面多角度的影响对入侵对</w:t>
      </w:r>
    </w:p>
    <w:p>
      <w:pPr>
        <w:spacing w:before="240" w:after="240"/>
        <w:rPr>
          <w:lang w:val="zh-CN" w:eastAsia="zh-CN"/>
        </w:rPr>
      </w:pPr>
      <w:r>
        <w:rPr>
          <w:lang w:val="zh-CN" w:eastAsia="zh-CN"/>
        </w:rPr>
        <w:t>象进行形象描绘和结合。为刑侦人员的侧写提供更多更有价值的材料。同时也解决了由</w:t>
      </w:r>
      <w:r>
        <w:rPr>
          <w:lang w:val="zh-CN" w:eastAsia="zh-CN"/>
        </w:rPr>
        <w:br/>
      </w:r>
      <w:r>
        <w:rPr>
          <w:lang w:val="zh-CN" w:eastAsia="zh-CN"/>
        </w:rPr>
        <w:t>人工长时间监视引起的疲劳导致的疏忽而引起的重要信息遗漏或误判。</w:t>
      </w:r>
    </w:p>
    <w:p>
      <w:pPr>
        <w:spacing w:before="240" w:after="240"/>
        <w:rPr>
          <w:lang w:val="zh-CN" w:eastAsia="zh-CN"/>
        </w:rPr>
      </w:pPr>
      <w:r>
        <w:rPr>
          <w:lang w:val="zh-CN" w:eastAsia="zh-CN"/>
        </w:rPr>
        <w:t>查阅了传感器工作原理、工作方式、自身性能及优缺点;各类通信方式的性能及优</w:t>
      </w:r>
    </w:p>
    <w:p>
      <w:pPr>
        <w:spacing w:before="240" w:after="240"/>
        <w:rPr>
          <w:lang w:val="zh-CN" w:eastAsia="zh-CN"/>
        </w:rPr>
      </w:pPr>
      <w:r>
        <w:rPr>
          <w:lang w:val="zh-CN" w:eastAsia="zh-CN"/>
        </w:rPr>
        <w:t>缺点、组网方式;本地端和中央端信号处理算法等相关方面的文献。对系统的整体设计</w:t>
      </w:r>
      <w:r>
        <w:rPr>
          <w:lang w:val="zh-CN" w:eastAsia="zh-CN"/>
        </w:rPr>
        <w:br/>
      </w:r>
      <w:r>
        <w:rPr>
          <w:lang w:val="zh-CN" w:eastAsia="zh-CN"/>
        </w:rPr>
        <w:t>有了初步的规划,对采取何种系统组成的原件有了初步的了解。</w:t>
      </w:r>
    </w:p>
    <w:p>
      <w:pPr>
        <w:spacing w:before="240" w:after="240"/>
        <w:rPr>
          <w:lang w:val="zh-CN" w:eastAsia="zh-CN"/>
        </w:rPr>
      </w:pPr>
      <w:r>
        <w:rPr>
          <w:lang w:val="zh-CN" w:eastAsia="zh-CN"/>
        </w:rPr>
        <w:t>在相关资料文献的查找中我们了解到了各种方法的优劣,对系统的设计主要分为三</w:t>
      </w:r>
    </w:p>
    <w:p>
      <w:pPr>
        <w:spacing w:before="240" w:after="240"/>
        <w:rPr>
          <w:lang w:val="zh-CN" w:eastAsia="zh-CN"/>
        </w:rPr>
      </w:pPr>
      <w:r>
        <w:rPr>
          <w:lang w:val="zh-CN" w:eastAsia="zh-CN"/>
        </w:rPr>
        <w:t>个部分:上位机(中央端)、下位机(本地端)、通信系统。:下位机系统分为两个部分,</w:t>
      </w:r>
    </w:p>
    <w:p>
      <w:pPr>
        <w:spacing w:before="240" w:after="240"/>
        <w:rPr>
          <w:lang w:val="zh-CN" w:eastAsia="zh-CN"/>
        </w:rPr>
      </w:pPr>
      <w:r>
        <w:rPr>
          <w:lang w:val="zh-CN" w:eastAsia="zh-CN"/>
        </w:rPr>
        <w:t>分为低功耗值守系统和高功耗图像处理以及数据传输系统。上位机系统主要做数据接</w:t>
      </w:r>
      <w:r>
        <w:rPr>
          <w:lang w:val="zh-CN" w:eastAsia="zh-CN"/>
        </w:rPr>
        <w:br/>
      </w:r>
      <w:r>
        <w:rPr>
          <w:lang w:val="zh-CN" w:eastAsia="zh-CN"/>
        </w:rPr>
        <w:t>收、大量数据处理和报警。</w:t>
      </w:r>
    </w:p>
    <w:p>
      <w:pPr>
        <w:spacing w:before="240" w:after="240"/>
        <w:rPr>
          <w:lang w:val="zh-CN" w:eastAsia="zh-CN"/>
        </w:rPr>
      </w:pPr>
      <w:r>
        <w:rPr>
          <w:lang w:val="zh-CN" w:eastAsia="zh-CN"/>
        </w:rPr>
        <w:t>1.3文章结构安排</w:t>
      </w:r>
    </w:p>
    <w:p>
      <w:pPr>
        <w:spacing w:before="240" w:after="240"/>
        <w:rPr>
          <w:lang w:val="zh-CN" w:eastAsia="zh-CN"/>
        </w:rPr>
      </w:pPr>
      <w:r>
        <w:rPr>
          <w:lang w:val="zh-CN" w:eastAsia="zh-CN"/>
        </w:rPr>
        <w:t>本文基于以 UGS 传感器为采集系统,实现了入侵对象的检测。通过对传感器之间功</w:t>
      </w:r>
    </w:p>
    <w:p>
      <w:pPr>
        <w:spacing w:before="240" w:after="240"/>
        <w:rPr>
          <w:lang w:val="zh-CN" w:eastAsia="zh-CN"/>
        </w:rPr>
      </w:pPr>
      <w:r>
        <w:rPr>
          <w:lang w:val="zh-CN" w:eastAsia="zh-CN"/>
        </w:rPr>
        <w:t>能的配合,实现了无人值守情况下低功耗、高效率的入侵对象检测;通过对各个外设部</w:t>
      </w:r>
    </w:p>
    <w:p>
      <w:pPr>
        <w:spacing w:before="240" w:after="240"/>
        <w:rPr>
          <w:lang w:val="zh-CN" w:eastAsia="zh-CN"/>
        </w:rPr>
      </w:pPr>
      <w:r>
        <w:rPr>
          <w:lang w:val="zh-CN" w:eastAsia="zh-CN"/>
        </w:rPr>
        <w:t>分的控制,实现了信息即时传输的目的;通过合适通信模式的选用,实现了高度灵活的</w:t>
      </w:r>
      <w:r>
        <w:rPr>
          <w:lang w:val="zh-CN" w:eastAsia="zh-CN"/>
        </w:rPr>
        <w:br/>
      </w:r>
      <w:r>
        <w:rPr>
          <w:lang w:val="zh-CN" w:eastAsia="zh-CN"/>
        </w:rPr>
        <w:t>入侵检测布局。具体内容安排如下:</w:t>
      </w:r>
    </w:p>
    <w:p>
      <w:pPr>
        <w:spacing w:before="240" w:after="240"/>
        <w:rPr>
          <w:lang w:val="zh-CN" w:eastAsia="zh-CN"/>
        </w:rPr>
      </w:pPr>
      <w:r>
        <w:rPr>
          <w:lang w:val="zh-CN" w:eastAsia="zh-CN"/>
        </w:rPr>
        <w:t>第二章首先对系统的总体设计思想进行了简要说明,并对实现该系统的各个子系统</w:t>
      </w:r>
    </w:p>
    <w:p>
      <w:pPr>
        <w:spacing w:before="240" w:after="240"/>
        <w:rPr>
          <w:lang w:val="zh-CN" w:eastAsia="zh-CN"/>
        </w:rPr>
      </w:pPr>
      <w:r>
        <w:rPr>
          <w:lang w:val="zh-CN" w:eastAsia="zh-CN"/>
        </w:rPr>
        <w:t>选用的微控制器、外设模块进行了原理的介绍和功能的介绍;同时说明了各个系统之间</w:t>
      </w:r>
      <w:r>
        <w:rPr>
          <w:lang w:val="zh-CN" w:eastAsia="zh-CN"/>
        </w:rPr>
        <w:br/>
      </w:r>
      <w:r>
        <w:rPr>
          <w:lang w:val="zh-CN" w:eastAsia="zh-CN"/>
        </w:rPr>
        <w:t>相互配合的关系,并简要的叙述了数据在各个子系统之间的流动路径。</w:t>
      </w:r>
    </w:p>
    <w:p>
      <w:pPr>
        <w:spacing w:before="240" w:after="240"/>
        <w:rPr>
          <w:lang w:val="zh-CN" w:eastAsia="zh-CN"/>
        </w:rPr>
      </w:pPr>
      <w:r>
        <w:rPr>
          <w:lang w:val="zh-CN" w:eastAsia="zh-CN"/>
        </w:rPr>
        <w:t>第三章介绍了各个子系统的具体设计,主要包括系统运作方法、外设与微控制器之</w:t>
      </w:r>
      <w:r>
        <w:rPr>
          <w:lang w:val="zh-CN" w:eastAsia="zh-CN"/>
        </w:rPr>
        <w:br/>
      </w:r>
      <w:r>
        <w:rPr>
          <w:lang w:val="zh-CN" w:eastAsia="zh-CN"/>
        </w:rPr>
        <w:t>间的电路网络之设计、电路参数设计等。</w:t>
      </w:r>
    </w:p>
    <w:p>
      <w:pPr>
        <w:spacing w:before="240" w:after="240"/>
        <w:rPr>
          <w:lang w:val="zh-CN" w:eastAsia="zh-CN"/>
        </w:rPr>
      </w:pPr>
      <w:r>
        <w:rPr>
          <w:lang w:val="zh-CN" w:eastAsia="zh-CN"/>
        </w:rPr>
        <w:t>第四章对软件算法和硬件电路设计进行了介绍:除顶层控制程序和单片机系统板与</w:t>
      </w:r>
    </w:p>
    <w:p>
      <w:pPr>
        <w:spacing w:before="240" w:after="240"/>
        <w:rPr>
          <w:lang w:val="zh-CN" w:eastAsia="zh-CN"/>
        </w:rPr>
      </w:pPr>
      <w:r>
        <w:rPr>
          <w:lang w:val="zh-CN" w:eastAsia="zh-CN"/>
        </w:rPr>
        <w:t>外设模块之间的电路连接方式以外,还对单片机底层寄存器和通信方式以及通信方式的</w:t>
      </w:r>
      <w:r>
        <w:rPr>
          <w:lang w:val="zh-CN" w:eastAsia="zh-CN"/>
        </w:rPr>
        <w:br/>
      </w:r>
      <w:r>
        <w:rPr>
          <w:lang w:val="zh-CN" w:eastAsia="zh-CN"/>
        </w:rPr>
        <w:t>实现进行了说明。</w:t>
      </w:r>
    </w:p>
    <w:p>
      <w:pPr>
        <w:spacing w:before="240" w:after="240"/>
        <w:rPr>
          <w:lang w:val="zh-CN" w:eastAsia="zh-CN"/>
        </w:rPr>
      </w:pPr>
      <w:r>
        <w:rPr>
          <w:lang w:val="zh-CN" w:eastAsia="zh-CN"/>
        </w:rPr>
        <w:t>第五章对本设计的整体进行了总结,总结了该设计中具有独特设计性的部分,比如</w:t>
      </w:r>
      <w:r>
        <w:rPr>
          <w:lang w:val="zh-CN" w:eastAsia="zh-CN"/>
        </w:rPr>
        <w:br/>
      </w:r>
      <w:r>
        <w:rPr>
          <w:lang w:val="zh-CN" w:eastAsia="zh-CN"/>
        </w:rPr>
        <w:t>8</w:t>
      </w:r>
    </w:p>
    <w:p>
      <w:pPr>
        <w:spacing w:before="240" w:after="240"/>
        <w:rPr>
          <w:lang w:val="zh-CN" w:eastAsia="zh-CN"/>
        </w:rPr>
      </w:pPr>
      <w:r>
        <w:rPr>
          <w:lang w:val="zh-CN" w:eastAsia="zh-CN"/>
        </w:rPr>
        <w:t>磁传感器与舵机转向系统之间的配合;同时也总结了本系统之中的不足、考虑不周之</w:t>
      </w:r>
      <w:r>
        <w:rPr>
          <w:lang w:val="zh-CN" w:eastAsia="zh-CN"/>
        </w:rPr>
        <w:br/>
      </w:r>
      <w:r>
        <w:rPr>
          <w:lang w:val="zh-CN" w:eastAsia="zh-CN"/>
        </w:rPr>
        <w:t>处,展望了进一步的改进计划。</w:t>
      </w:r>
    </w:p>
    <w:p>
      <w:pPr>
        <w:spacing w:before="240" w:after="240"/>
        <w:rPr>
          <w:lang w:val="zh-CN" w:eastAsia="zh-CN"/>
        </w:rPr>
      </w:pPr>
      <w:r>
        <w:rPr>
          <w:lang w:val="zh-CN" w:eastAsia="zh-CN"/>
        </w:rPr>
        <w:t>9</w:t>
      </w:r>
    </w:p>
    <w:p>
      <w:pPr>
        <w:spacing w:before="240" w:after="240"/>
        <w:rPr>
          <w:lang w:val="zh-CN" w:eastAsia="zh-CN"/>
        </w:rPr>
      </w:pPr>
      <w:r>
        <w:rPr>
          <w:lang w:val="zh-CN" w:eastAsia="zh-CN"/>
        </w:rPr>
        <w:t>2.1 UGS系统总体设计</w:t>
      </w:r>
    </w:p>
    <w:p>
      <w:pPr>
        <w:spacing w:before="240" w:after="240"/>
        <w:rPr>
          <w:lang w:val="zh-CN" w:eastAsia="zh-CN"/>
        </w:rPr>
      </w:pPr>
      <w:r>
        <w:rPr>
          <w:lang w:val="zh-CN" w:eastAsia="zh-CN"/>
        </w:rPr>
        <w:t>图2-1系统总体流程图</w:t>
      </w:r>
    </w:p>
    <w:p>
      <w:pPr>
        <w:spacing w:before="240" w:after="240"/>
        <w:rPr>
          <w:lang w:val="zh-CN" w:eastAsia="zh-CN"/>
        </w:rPr>
      </w:pPr>
      <w:r>
        <w:rPr>
          <w:lang w:val="zh-CN" w:eastAsia="zh-CN"/>
        </w:rPr>
        <w:t>10</w:t>
      </w:r>
    </w:p>
    <w:p>
      <w:pPr>
        <w:spacing w:before="240" w:after="240"/>
        <w:rPr>
          <w:lang w:val="zh-CN" w:eastAsia="zh-CN"/>
        </w:rPr>
      </w:pPr>
      <w:r>
        <w:rPr>
          <w:lang w:val="zh-CN" w:eastAsia="zh-CN"/>
        </w:rPr>
        <w:t>2.2系统信号采集系统组成</w:t>
      </w:r>
    </w:p>
    <w:p>
      <w:pPr>
        <w:spacing w:before="240" w:after="240"/>
        <w:rPr>
          <w:lang w:val="zh-CN" w:eastAsia="zh-CN"/>
        </w:rPr>
      </w:pPr>
      <w:r>
        <w:rPr>
          <w:lang w:val="zh-CN" w:eastAsia="zh-CN"/>
        </w:rPr>
        <w:t>信号采集系统主要由两级信号采集系统组成,分为高功耗采集系统和低功耗采集</w:t>
      </w:r>
    </w:p>
    <w:p>
      <w:pPr>
        <w:spacing w:before="240" w:after="240"/>
        <w:rPr>
          <w:lang w:val="zh-CN" w:eastAsia="zh-CN"/>
        </w:rPr>
      </w:pPr>
      <w:r>
        <w:rPr>
          <w:lang w:val="zh-CN" w:eastAsia="zh-CN"/>
        </w:rPr>
        <w:t>系统。低功耗采集系统长期通电值守,检测入侵对象大致情况,低功耗系统外设由振动</w:t>
      </w:r>
    </w:p>
    <w:p>
      <w:pPr>
        <w:spacing w:before="240" w:after="240"/>
        <w:rPr>
          <w:lang w:val="zh-CN" w:eastAsia="zh-CN"/>
        </w:rPr>
      </w:pPr>
      <w:r>
        <w:rPr>
          <w:lang w:val="zh-CN" w:eastAsia="zh-CN"/>
        </w:rPr>
        <w:t>传感器构成;当达到预设的标准后,由 MCU 和通信系统配合,开启高功耗信号采集系</w:t>
      </w:r>
      <w:r>
        <w:rPr>
          <w:lang w:val="zh-CN" w:eastAsia="zh-CN"/>
        </w:rPr>
        <w:br/>
      </w:r>
      <w:r>
        <w:rPr>
          <w:lang w:val="zh-CN" w:eastAsia="zh-CN"/>
        </w:rPr>
        <w:t>统,高功耗系统外设由磁传感器、舵机和摄像头组成。</w:t>
      </w:r>
    </w:p>
    <w:p>
      <w:pPr>
        <w:spacing w:before="240" w:after="240"/>
        <w:rPr>
          <w:lang w:val="zh-CN" w:eastAsia="zh-CN"/>
        </w:rPr>
      </w:pPr>
      <w:r>
        <w:rPr>
          <w:lang w:val="zh-CN" w:eastAsia="zh-CN"/>
        </w:rPr>
        <w:t>2.2.1振动传感器介绍</w:t>
      </w:r>
    </w:p>
    <w:p>
      <w:pPr>
        <w:spacing w:before="240" w:after="240"/>
        <w:rPr>
          <w:lang w:val="zh-CN" w:eastAsia="zh-CN"/>
        </w:rPr>
      </w:pPr>
      <w:r>
        <w:rPr>
          <w:lang w:val="zh-CN" w:eastAsia="zh-CN"/>
        </w:rPr>
        <w:t>获取自然和生产领域中的常规非电量信息的一个重要方法是使用传感器进行信号的</w:t>
      </w:r>
    </w:p>
    <w:p>
      <w:pPr>
        <w:spacing w:before="240" w:after="240"/>
        <w:rPr>
          <w:lang w:val="zh-CN" w:eastAsia="zh-CN"/>
        </w:rPr>
      </w:pPr>
      <w:r>
        <w:rPr>
          <w:lang w:val="zh-CN" w:eastAsia="zh-CN"/>
        </w:rPr>
        <w:t>采集。在现代国防事业建设中,需使用各种传感器获取各类非电量信息,并将测量结果</w:t>
      </w:r>
    </w:p>
    <w:p>
      <w:pPr>
        <w:spacing w:before="240" w:after="240"/>
        <w:rPr>
          <w:lang w:val="zh-CN" w:eastAsia="zh-CN"/>
        </w:rPr>
      </w:pPr>
      <w:r>
        <w:rPr>
          <w:lang w:val="zh-CN" w:eastAsia="zh-CN"/>
        </w:rPr>
        <w:t>作为集合进行使用,实现监视被防范地区并获取实时入侵信息的目的,提高国防的实时</w:t>
      </w:r>
    </w:p>
    <w:p>
      <w:pPr>
        <w:spacing w:before="240" w:after="240"/>
        <w:rPr>
          <w:lang w:val="zh-CN" w:eastAsia="zh-CN"/>
        </w:rPr>
      </w:pPr>
      <w:r>
        <w:rPr>
          <w:lang w:val="zh-CN" w:eastAsia="zh-CN"/>
        </w:rPr>
        <w:t>性和灵敏性,增强现代化程度。因此可以说,没有众多的优良的传感器,现代化国防也</w:t>
      </w:r>
      <w:r>
        <w:rPr>
          <w:lang w:val="zh-CN" w:eastAsia="zh-CN"/>
        </w:rPr>
        <w:br/>
      </w:r>
      <w:r>
        <w:rPr>
          <w:lang w:val="zh-CN" w:eastAsia="zh-CN"/>
        </w:rPr>
        <w:t>就失去了基础。</w:t>
      </w:r>
    </w:p>
    <w:p>
      <w:pPr>
        <w:spacing w:before="240" w:after="240"/>
        <w:rPr>
          <w:lang w:val="zh-CN" w:eastAsia="zh-CN"/>
        </w:rPr>
      </w:pPr>
      <w:r>
        <w:rPr>
          <w:lang w:val="zh-CN" w:eastAsia="zh-CN"/>
        </w:rPr>
        <w:t>振动传感器功能是将传感元件的输出量变为后续测量分析处理系统进行信号处理所</w:t>
      </w:r>
    </w:p>
    <w:p>
      <w:pPr>
        <w:spacing w:before="240" w:after="240"/>
        <w:rPr>
          <w:lang w:val="zh-CN" w:eastAsia="zh-CN"/>
        </w:rPr>
      </w:pPr>
      <w:r>
        <w:rPr>
          <w:lang w:val="zh-CN" w:eastAsia="zh-CN"/>
        </w:rPr>
        <w:t>能接受的一般电压信号;</w:t>
      </w:r>
      <w:r>
        <w:rPr>
          <w:rStyle w:val="emsimilar"/>
          <w:lang w:val="zh-CN" w:eastAsia="zh-CN"/>
        </w:rPr>
        <w:t>振动传感器的主要类型有:电感式、电容式、</w:t>
      </w:r>
      <w:r>
        <w:rPr>
          <w:lang w:val="zh-CN" w:eastAsia="zh-CN"/>
        </w:rPr>
        <w:t>压电式、电涡流</w:t>
      </w:r>
    </w:p>
    <w:p>
      <w:pPr>
        <w:spacing w:before="240" w:after="240"/>
        <w:rPr>
          <w:lang w:val="zh-CN" w:eastAsia="zh-CN"/>
        </w:rPr>
      </w:pPr>
      <w:r>
        <w:rPr>
          <w:lang w:val="zh-CN" w:eastAsia="zh-CN"/>
        </w:rPr>
        <w:t>式、电阻应变式等等。振动传感器在本系中的功能和作用为:作为低功耗值守系统实时</w:t>
      </w:r>
    </w:p>
    <w:p>
      <w:pPr>
        <w:spacing w:before="240" w:after="240"/>
        <w:rPr>
          <w:lang w:val="zh-CN" w:eastAsia="zh-CN"/>
        </w:rPr>
      </w:pPr>
      <w:r>
        <w:rPr>
          <w:lang w:val="zh-CN" w:eastAsia="zh-CN"/>
        </w:rPr>
        <w:t>开启,监控入侵者的出现,收集入侵者发出的信号,作为高功耗系统开启的前置系统;</w:t>
      </w:r>
    </w:p>
    <w:p>
      <w:pPr>
        <w:spacing w:before="240" w:after="240"/>
        <w:rPr>
          <w:lang w:val="zh-CN" w:eastAsia="zh-CN"/>
        </w:rPr>
      </w:pPr>
      <w:r>
        <w:rPr>
          <w:lang w:val="zh-CN" w:eastAsia="zh-CN"/>
        </w:rPr>
        <w:t>本系统选用的是型号为 RS293压电振动敲击传感模块,该模块选用的传感器类型是</w:t>
      </w:r>
    </w:p>
    <w:p>
      <w:pPr>
        <w:spacing w:before="240" w:after="240"/>
        <w:rPr>
          <w:lang w:val="zh-CN" w:eastAsia="zh-CN"/>
        </w:rPr>
      </w:pPr>
      <w:r>
        <w:rPr>
          <w:rStyle w:val="emsimilar"/>
          <w:lang w:val="zh-CN" w:eastAsia="zh-CN"/>
        </w:rPr>
        <w:t>压电陶瓷传感器;压电式振动传感器是利用晶体的压电效应来完成振动测量的,当产生</w:t>
      </w:r>
    </w:p>
    <w:p>
      <w:pPr>
        <w:spacing w:before="240" w:after="240"/>
        <w:rPr>
          <w:lang w:val="zh-CN" w:eastAsia="zh-CN"/>
        </w:rPr>
      </w:pPr>
      <w:r>
        <w:rPr>
          <w:rStyle w:val="emsimilar"/>
          <w:lang w:val="zh-CN" w:eastAsia="zh-CN"/>
        </w:rPr>
        <w:t>振动的被测物体对压电式振动传感器形成压力后,测量所用的晶体元件就会产生相应的</w:t>
      </w:r>
    </w:p>
    <w:p>
      <w:pPr>
        <w:spacing w:before="240" w:after="240"/>
        <w:rPr>
          <w:lang w:val="zh-CN" w:eastAsia="zh-CN"/>
        </w:rPr>
      </w:pPr>
      <w:r>
        <w:rPr>
          <w:rStyle w:val="emsimilar"/>
          <w:lang w:val="zh-CN" w:eastAsia="zh-CN"/>
        </w:rPr>
        <w:t>电荷,产生的电荷数即可以通过计算,转换为振动参数。</w:t>
      </w:r>
      <w:r>
        <w:rPr>
          <w:lang w:val="zh-CN" w:eastAsia="zh-CN"/>
        </w:rPr>
        <w:t>压电陶瓷传感器的优点有:体</w:t>
      </w:r>
    </w:p>
    <w:p>
      <w:pPr>
        <w:spacing w:before="240" w:after="240"/>
        <w:rPr>
          <w:lang w:val="zh-CN" w:eastAsia="zh-CN"/>
        </w:rPr>
      </w:pPr>
      <w:r>
        <w:rPr>
          <w:lang w:val="zh-CN" w:eastAsia="zh-CN"/>
        </w:rPr>
        <w:t>积小、频率响应快、无须外加电源、无噪声、灵敏度高等等,满足了野外工作的入侵检</w:t>
      </w:r>
    </w:p>
    <w:p>
      <w:pPr>
        <w:spacing w:before="240" w:after="240"/>
        <w:rPr>
          <w:lang w:val="zh-CN" w:eastAsia="zh-CN"/>
        </w:rPr>
      </w:pPr>
      <w:r>
        <w:rPr>
          <w:lang w:val="zh-CN" w:eastAsia="zh-CN"/>
        </w:rPr>
        <w:t>测系统低功耗、迅速反应、隐蔽要求高的需求;配以 LM383型双排电压比较器模块,可</w:t>
      </w:r>
      <w:r>
        <w:rPr>
          <w:lang w:val="zh-CN" w:eastAsia="zh-CN"/>
        </w:rPr>
        <w:br/>
      </w:r>
      <w:r>
        <w:rPr>
          <w:lang w:val="zh-CN" w:eastAsia="zh-CN"/>
        </w:rPr>
        <w:t>以将模拟输入转换为 TTL 电平输出;输出范围是±4V</w:t>
      </w:r>
    </w:p>
    <w:p>
      <w:pPr>
        <w:spacing w:before="240" w:after="240"/>
        <w:rPr>
          <w:lang w:val="zh-CN" w:eastAsia="zh-CN"/>
        </w:rPr>
      </w:pPr>
      <w:r>
        <w:rPr>
          <w:lang w:val="zh-CN" w:eastAsia="zh-CN"/>
        </w:rPr>
        <w:t>2.2.2磁传感器介绍</w:t>
      </w:r>
    </w:p>
    <w:p>
      <w:pPr>
        <w:spacing w:before="240" w:after="240"/>
        <w:rPr>
          <w:lang w:val="zh-CN" w:eastAsia="zh-CN"/>
        </w:rPr>
      </w:pPr>
      <w:r>
        <w:rPr>
          <w:rStyle w:val="emsimilar"/>
          <w:lang w:val="zh-CN" w:eastAsia="zh-CN"/>
        </w:rPr>
        <w:t>磁传感器是一种能够以与变化或中断成比例的方式响应磁场变化或中断的传感器,</w:t>
      </w:r>
    </w:p>
    <w:p>
      <w:pPr>
        <w:spacing w:before="240" w:after="240"/>
        <w:rPr>
          <w:lang w:val="zh-CN" w:eastAsia="zh-CN"/>
        </w:rPr>
      </w:pPr>
      <w:r>
        <w:rPr>
          <w:rStyle w:val="emsimilar"/>
          <w:lang w:val="zh-CN" w:eastAsia="zh-CN"/>
        </w:rPr>
        <w:t>其类型包括依赖于霍尔效应的磁传感器和基于磁阻(MR)效应的磁传感器。这两种类型</w:t>
      </w:r>
    </w:p>
    <w:p>
      <w:pPr>
        <w:spacing w:before="240" w:after="240"/>
        <w:rPr>
          <w:lang w:val="zh-CN" w:eastAsia="zh-CN"/>
        </w:rPr>
      </w:pPr>
      <w:r>
        <w:rPr>
          <w:lang w:val="zh-CN" w:eastAsia="zh-CN"/>
        </w:rPr>
        <w:t>的主要区别在于:霍尔效应传感器响应垂直于传感器场的变化,而 MR 传感器响应平行</w:t>
      </w:r>
      <w:r>
        <w:rPr>
          <w:lang w:val="zh-CN" w:eastAsia="zh-CN"/>
        </w:rPr>
        <w:br/>
      </w:r>
      <w:r>
        <w:rPr>
          <w:lang w:val="zh-CN" w:eastAsia="zh-CN"/>
        </w:rPr>
        <w:t>于传感器场的场变化。</w:t>
      </w:r>
    </w:p>
    <w:p>
      <w:pPr>
        <w:spacing w:before="240" w:after="240"/>
        <w:rPr>
          <w:lang w:val="zh-CN" w:eastAsia="zh-CN"/>
        </w:rPr>
      </w:pPr>
      <w:r>
        <w:rPr>
          <w:lang w:val="zh-CN" w:eastAsia="zh-CN"/>
        </w:rPr>
        <w:t>11</w:t>
      </w:r>
    </w:p>
    <w:p>
      <w:pPr>
        <w:spacing w:before="240" w:after="240"/>
        <w:rPr>
          <w:lang w:val="zh-CN" w:eastAsia="zh-CN"/>
        </w:rPr>
      </w:pPr>
      <w:r>
        <w:rPr>
          <w:lang w:val="zh-CN" w:eastAsia="zh-CN"/>
        </w:rPr>
        <w:t>图2-2两种不同类型传感器工作原理图</w:t>
      </w:r>
    </w:p>
    <w:p>
      <w:pPr>
        <w:spacing w:before="240" w:after="240"/>
        <w:rPr>
          <w:lang w:val="zh-CN" w:eastAsia="zh-CN"/>
        </w:rPr>
      </w:pPr>
      <w:r>
        <w:rPr>
          <w:lang w:val="zh-CN" w:eastAsia="zh-CN"/>
        </w:rPr>
        <w:t>本系统中采用的是 QMC5883L 型 AMR 传感器,该传感器来源于 Honeywell 公司出</w:t>
      </w:r>
    </w:p>
    <w:p>
      <w:pPr>
        <w:spacing w:before="240" w:after="240"/>
        <w:rPr>
          <w:lang w:val="zh-CN" w:eastAsia="zh-CN"/>
        </w:rPr>
      </w:pPr>
      <w:r>
        <w:rPr>
          <w:lang w:val="zh-CN" w:eastAsia="zh-CN"/>
        </w:rPr>
        <w:t>品的 HMC5883L 型 AMR 传感器,具有造价便宜,灵敏度高等优点。MR 传感器在连接</w:t>
      </w:r>
    </w:p>
    <w:p>
      <w:pPr>
        <w:spacing w:before="240" w:after="240"/>
        <w:rPr>
          <w:lang w:val="zh-CN" w:eastAsia="zh-CN"/>
        </w:rPr>
      </w:pPr>
      <w:r>
        <w:rPr>
          <w:lang w:val="zh-CN" w:eastAsia="zh-CN"/>
        </w:rPr>
        <w:t>到恒压源的材料时经受改变,材料电阻的平行磁场时会产生电流差异,从而改变电流。</w:t>
      </w:r>
    </w:p>
    <w:p>
      <w:pPr>
        <w:spacing w:before="240" w:after="240"/>
        <w:rPr>
          <w:lang w:val="zh-CN" w:eastAsia="zh-CN"/>
        </w:rPr>
      </w:pPr>
      <w:r>
        <w:rPr>
          <w:lang w:val="zh-CN" w:eastAsia="zh-CN"/>
        </w:rPr>
        <w:t>在这种情况下,电流变化与磁场的变化成比例。</w:t>
      </w:r>
    </w:p>
    <w:p>
      <w:pPr>
        <w:spacing w:before="240" w:after="240"/>
        <w:rPr>
          <w:lang w:val="zh-CN" w:eastAsia="zh-CN"/>
        </w:rPr>
      </w:pPr>
      <w:r>
        <w:rPr>
          <w:lang w:val="zh-CN" w:eastAsia="zh-CN"/>
        </w:rPr>
        <w:t>图2-3 QM5883L 型磁传感器工作原理图</w:t>
      </w:r>
    </w:p>
    <w:p>
      <w:pPr>
        <w:spacing w:before="240" w:after="240"/>
        <w:rPr>
          <w:lang w:val="zh-CN" w:eastAsia="zh-CN"/>
        </w:rPr>
      </w:pPr>
      <w:r>
        <w:rPr>
          <w:lang w:val="zh-CN" w:eastAsia="zh-CN"/>
        </w:rPr>
        <w:t>QMC5883L 型磁传感器在本系的功能和作用为:作为高功耗定位系统,在低功耗系</w:t>
      </w:r>
    </w:p>
    <w:p>
      <w:pPr>
        <w:spacing w:before="240" w:after="240"/>
        <w:rPr>
          <w:lang w:val="zh-CN" w:eastAsia="zh-CN"/>
        </w:rPr>
      </w:pPr>
      <w:r>
        <w:rPr>
          <w:lang w:val="zh-CN" w:eastAsia="zh-CN"/>
        </w:rPr>
        <w:t>统发出预警并接收中央端发送的开启命令时,确定入侵者在空间中的位置。QMC5883L.</w:t>
      </w:r>
    </w:p>
    <w:p>
      <w:pPr>
        <w:spacing w:before="240" w:after="240"/>
        <w:rPr>
          <w:lang w:val="zh-CN" w:eastAsia="zh-CN"/>
        </w:rPr>
      </w:pPr>
      <w:r>
        <w:rPr>
          <w:lang w:val="zh-CN" w:eastAsia="zh-CN"/>
        </w:rPr>
        <w:t>输出十六位信息表示三个方向上的坐标,从而确定空间中任意位置,该磁传感器模块输</w:t>
      </w:r>
    </w:p>
    <w:p>
      <w:pPr>
        <w:spacing w:before="240" w:after="240"/>
        <w:rPr>
          <w:lang w:val="zh-CN" w:eastAsia="zh-CN"/>
        </w:rPr>
      </w:pPr>
      <w:r>
        <w:rPr>
          <w:lang w:val="zh-CN" w:eastAsia="zh-CN"/>
        </w:rPr>
        <w:t>出的信号,可以用于定位入侵者入侵位置,发送给中央处理系统并作为摄像头的转动位</w:t>
      </w:r>
      <w:r>
        <w:rPr>
          <w:lang w:val="zh-CN" w:eastAsia="zh-CN"/>
        </w:rPr>
        <w:br/>
      </w:r>
      <w:r>
        <w:rPr>
          <w:lang w:val="zh-CN" w:eastAsia="zh-CN"/>
        </w:rPr>
        <w:t>置信息,为该入侵检测系统的下一步防控入侵提供精确的位置信息。</w:t>
      </w:r>
    </w:p>
    <w:p>
      <w:pPr>
        <w:spacing w:before="240" w:after="240"/>
        <w:rPr>
          <w:lang w:val="zh-CN" w:eastAsia="zh-CN"/>
        </w:rPr>
      </w:pPr>
      <w:r>
        <w:rPr>
          <w:lang w:val="zh-CN" w:eastAsia="zh-CN"/>
        </w:rPr>
        <w:t>2.2.3舵机介绍</w:t>
      </w:r>
    </w:p>
    <w:p>
      <w:pPr>
        <w:spacing w:before="240" w:after="240"/>
        <w:rPr>
          <w:lang w:val="zh-CN" w:eastAsia="zh-CN"/>
        </w:rPr>
      </w:pPr>
      <w:r>
        <w:rPr>
          <w:rStyle w:val="emsimilar"/>
          <w:lang w:val="zh-CN" w:eastAsia="zh-CN"/>
        </w:rPr>
        <w:t>舵机是一种位置(角度)伺服的驱动器,适用于需要使角度不断变化并可以在任意</w:t>
      </w:r>
    </w:p>
    <w:p>
      <w:pPr>
        <w:spacing w:before="240" w:after="240"/>
        <w:rPr>
          <w:lang w:val="zh-CN" w:eastAsia="zh-CN"/>
        </w:rPr>
      </w:pPr>
      <w:r>
        <w:rPr>
          <w:lang w:val="zh-CN" w:eastAsia="zh-CN"/>
        </w:rPr>
        <w:t>位置保持的控制系统,因此舵机适用于本系统中随机出现的不确定的入侵者位置,为了</w:t>
      </w:r>
    </w:p>
    <w:p>
      <w:pPr>
        <w:spacing w:before="240" w:after="240"/>
        <w:rPr>
          <w:lang w:val="zh-CN" w:eastAsia="zh-CN"/>
        </w:rPr>
      </w:pPr>
      <w:r>
        <w:rPr>
          <w:lang w:val="zh-CN" w:eastAsia="zh-CN"/>
        </w:rPr>
        <w:t>可以转向到任意前置系统指示的位置,本系统中需要选用三个舵机进行配合以达到目</w:t>
      </w:r>
      <w:r>
        <w:rPr>
          <w:lang w:val="zh-CN" w:eastAsia="zh-CN"/>
        </w:rPr>
        <w:br/>
      </w:r>
      <w:r>
        <w:rPr>
          <w:lang w:val="zh-CN" w:eastAsia="zh-CN"/>
        </w:rPr>
        <w:t>的。</w:t>
      </w:r>
    </w:p>
    <w:p>
      <w:pPr>
        <w:spacing w:before="240" w:after="240"/>
        <w:rPr>
          <w:lang w:val="zh-CN" w:eastAsia="zh-CN"/>
        </w:rPr>
      </w:pPr>
      <w:r>
        <w:rPr>
          <w:lang w:val="zh-CN" w:eastAsia="zh-CN"/>
        </w:rPr>
        <w:t>12</w:t>
      </w:r>
    </w:p>
    <w:p>
      <w:pPr>
        <w:spacing w:before="240" w:after="240"/>
        <w:rPr>
          <w:lang w:val="zh-CN" w:eastAsia="zh-CN"/>
        </w:rPr>
      </w:pPr>
      <w:r>
        <w:rPr>
          <w:lang w:val="zh-CN" w:eastAsia="zh-CN"/>
        </w:rPr>
        <w:t>本系统中选用的是 SG909G,180°型舵机,由于条件限制,只作测试模型使用,所以</w:t>
      </w:r>
    </w:p>
    <w:p>
      <w:pPr>
        <w:spacing w:before="240" w:after="240"/>
        <w:rPr>
          <w:lang w:val="zh-CN" w:eastAsia="zh-CN"/>
        </w:rPr>
      </w:pPr>
      <w:r>
        <w:rPr>
          <w:rStyle w:val="emsimilar"/>
          <w:lang w:val="zh-CN" w:eastAsia="zh-CN"/>
        </w:rPr>
        <w:t>马力较小。该舵机通过单片机输出的 PWM 波进行控制。</w:t>
      </w:r>
      <w:r>
        <w:rPr>
          <w:lang w:val="zh-CN" w:eastAsia="zh-CN"/>
        </w:rPr>
        <w:t>由于舵机驱动力有限,需要在</w:t>
      </w:r>
    </w:p>
    <w:p>
      <w:pPr>
        <w:spacing w:before="240" w:after="240"/>
        <w:rPr>
          <w:lang w:val="zh-CN" w:eastAsia="zh-CN"/>
        </w:rPr>
      </w:pPr>
      <w:r>
        <w:rPr>
          <w:lang w:val="zh-CN" w:eastAsia="zh-CN"/>
        </w:rPr>
        <w:t>单片机和舵机之间增加功率放大电路或使用舵机控制板控制。但舵机控制板的集成度较</w:t>
      </w:r>
    </w:p>
    <w:p>
      <w:pPr>
        <w:spacing w:before="240" w:after="240"/>
        <w:rPr>
          <w:lang w:val="zh-CN" w:eastAsia="zh-CN"/>
        </w:rPr>
      </w:pPr>
      <w:r>
        <w:rPr>
          <w:lang w:val="zh-CN" w:eastAsia="zh-CN"/>
        </w:rPr>
        <w:t>高,且主要作用是扩展 PWM 口和扩展电源口,而本系统使用的 STM32F103C8T6拥有</w:t>
      </w:r>
    </w:p>
    <w:p>
      <w:pPr>
        <w:spacing w:before="240" w:after="240"/>
        <w:rPr>
          <w:lang w:val="zh-CN" w:eastAsia="zh-CN"/>
        </w:rPr>
      </w:pPr>
      <w:r>
        <w:rPr>
          <w:lang w:val="zh-CN" w:eastAsia="zh-CN"/>
        </w:rPr>
        <w:t>四个 TIM 口,电源扩展板又可以进行制作,所以并不是必要的,此举还可以减小整个系</w:t>
      </w:r>
      <w:r>
        <w:rPr>
          <w:lang w:val="zh-CN" w:eastAsia="zh-CN"/>
        </w:rPr>
        <w:br/>
      </w:r>
      <w:r>
        <w:rPr>
          <w:lang w:val="zh-CN" w:eastAsia="zh-CN"/>
        </w:rPr>
        <w:t>统的体积。</w:t>
      </w:r>
    </w:p>
    <w:p>
      <w:pPr>
        <w:spacing w:before="240" w:after="240"/>
        <w:rPr>
          <w:lang w:val="zh-CN" w:eastAsia="zh-CN"/>
        </w:rPr>
      </w:pPr>
      <w:r>
        <w:rPr>
          <w:lang w:val="zh-CN" w:eastAsia="zh-CN"/>
        </w:rPr>
        <w:t>舵机在本系统中的作用是:配合前置的低功耗值守系统,位置定位系统以及后置的</w:t>
      </w:r>
    </w:p>
    <w:p>
      <w:pPr>
        <w:spacing w:before="240" w:after="240"/>
        <w:rPr>
          <w:lang w:val="zh-CN" w:eastAsia="zh-CN"/>
        </w:rPr>
      </w:pPr>
      <w:r>
        <w:rPr>
          <w:lang w:val="zh-CN" w:eastAsia="zh-CN"/>
        </w:rPr>
        <w:t>高功耗高精度拍摄系统,作为入侵者检测的拍摄的重要组成部分,将拍摄系统的方向转</w:t>
      </w:r>
      <w:r>
        <w:rPr>
          <w:lang w:val="zh-CN" w:eastAsia="zh-CN"/>
        </w:rPr>
        <w:br/>
      </w:r>
      <w:r>
        <w:rPr>
          <w:lang w:val="zh-CN" w:eastAsia="zh-CN"/>
        </w:rPr>
        <w:t>换至合适位置,对入侵者进行精确的拍摄并进行信息的回传。</w:t>
      </w:r>
    </w:p>
    <w:p>
      <w:pPr>
        <w:spacing w:before="240" w:after="240"/>
        <w:rPr>
          <w:lang w:val="zh-CN" w:eastAsia="zh-CN"/>
        </w:rPr>
      </w:pPr>
      <w:r>
        <w:rPr>
          <w:lang w:val="zh-CN" w:eastAsia="zh-CN"/>
        </w:rPr>
        <w:t>2.3系统通信系统组成</w:t>
      </w:r>
    </w:p>
    <w:p>
      <w:pPr>
        <w:spacing w:before="240" w:after="240"/>
        <w:rPr>
          <w:lang w:val="zh-CN" w:eastAsia="zh-CN"/>
        </w:rPr>
      </w:pPr>
      <w:r>
        <w:rPr>
          <w:lang w:val="zh-CN" w:eastAsia="zh-CN"/>
        </w:rPr>
        <w:t>2.3.1 LORA 通信系统介绍</w:t>
      </w:r>
    </w:p>
    <w:p>
      <w:pPr>
        <w:spacing w:before="240" w:after="240"/>
        <w:rPr>
          <w:lang w:val="zh-CN" w:eastAsia="zh-CN"/>
        </w:rPr>
      </w:pPr>
      <w:r>
        <w:rPr>
          <w:rStyle w:val="emsimilar"/>
          <w:lang w:val="zh-CN" w:eastAsia="zh-CN"/>
        </w:rPr>
        <w:t>LORA 指的低功耗无线电(Low Range Radio),是 SEMTECH 公司创建的一种低功</w:t>
      </w:r>
    </w:p>
    <w:p>
      <w:pPr>
        <w:spacing w:before="240" w:after="240"/>
        <w:rPr>
          <w:lang w:val="zh-CN" w:eastAsia="zh-CN"/>
        </w:rPr>
      </w:pPr>
      <w:r>
        <w:rPr>
          <w:lang w:val="zh-CN" w:eastAsia="zh-CN"/>
        </w:rPr>
        <w:t>耗局域网无线标准.用于实现远距离、低功耗的 LPWAN 通信系统,一个 LoRa 网关可以</w:t>
      </w:r>
    </w:p>
    <w:p>
      <w:pPr>
        <w:spacing w:before="240" w:after="240"/>
        <w:rPr>
          <w:lang w:val="zh-CN" w:eastAsia="zh-CN"/>
        </w:rPr>
      </w:pPr>
      <w:r>
        <w:rPr>
          <w:lang w:val="zh-CN" w:eastAsia="zh-CN"/>
        </w:rPr>
        <w:t>连接上千上万个 LoRa 节点,实现了本入侵检测系统需求的一端前方预警八方或者多端判</w:t>
      </w:r>
    </w:p>
    <w:p>
      <w:pPr>
        <w:spacing w:before="240" w:after="240"/>
        <w:rPr>
          <w:lang w:val="zh-CN" w:eastAsia="zh-CN"/>
        </w:rPr>
      </w:pPr>
      <w:r>
        <w:rPr>
          <w:lang w:val="zh-CN" w:eastAsia="zh-CN"/>
        </w:rPr>
        <w:t>断避免失误的传输目的。LORA 模块在唤醒工作状态下,用普通电池时可连续工作10</w:t>
      </w:r>
    </w:p>
    <w:p>
      <w:pPr>
        <w:spacing w:before="240" w:after="240"/>
        <w:rPr>
          <w:lang w:val="zh-CN" w:eastAsia="zh-CN"/>
        </w:rPr>
      </w:pPr>
      <w:r>
        <w:rPr>
          <w:rStyle w:val="emsimilar"/>
          <w:lang w:val="zh-CN" w:eastAsia="zh-CN"/>
        </w:rPr>
        <w:t>年;另外,LORA 模块绕射能力强,在城镇间的传输距离可达2-5 Km ,在郊区可达15</w:t>
      </w:r>
    </w:p>
    <w:p>
      <w:pPr>
        <w:spacing w:before="240" w:after="240"/>
        <w:rPr>
          <w:lang w:val="zh-CN" w:eastAsia="zh-CN"/>
        </w:rPr>
      </w:pPr>
      <w:r>
        <w:rPr>
          <w:lang w:val="zh-CN" w:eastAsia="zh-CN"/>
        </w:rPr>
        <w:t>Km 。有利于在供电不稳的环境或者野外不能及时更换电池的复杂的环境环境使用;该</w:t>
      </w:r>
    </w:p>
    <w:p>
      <w:pPr>
        <w:spacing w:before="240" w:after="240"/>
        <w:rPr>
          <w:lang w:val="zh-CN" w:eastAsia="zh-CN"/>
        </w:rPr>
      </w:pPr>
      <w:r>
        <w:rPr>
          <w:lang w:val="zh-CN" w:eastAsia="zh-CN"/>
        </w:rPr>
        <w:t>通信方式位于多免费波段,节省通信资费,可以免去一大笔用于维护的开支;且其支持</w:t>
      </w:r>
    </w:p>
    <w:p>
      <w:pPr>
        <w:spacing w:before="240" w:after="240"/>
        <w:rPr>
          <w:lang w:val="zh-CN" w:eastAsia="zh-CN"/>
        </w:rPr>
      </w:pPr>
      <w:r>
        <w:rPr>
          <w:lang w:val="zh-CN" w:eastAsia="zh-CN"/>
        </w:rPr>
        <w:t>节点多,便于大量部署。在本系统的背景之下,可以设置多个采集终端,利用扩频技</w:t>
      </w:r>
    </w:p>
    <w:p>
      <w:pPr>
        <w:spacing w:before="240" w:after="240"/>
        <w:rPr>
          <w:lang w:val="zh-CN" w:eastAsia="zh-CN"/>
        </w:rPr>
      </w:pPr>
      <w:r>
        <w:rPr>
          <w:lang w:val="zh-CN" w:eastAsia="zh-CN"/>
        </w:rPr>
        <w:t>术,将每 bit 的数据都分割成码片,扩大数据传输路径的容量,以提高防入侵能力。故而</w:t>
      </w:r>
    </w:p>
    <w:p>
      <w:pPr>
        <w:spacing w:before="240" w:after="240"/>
        <w:rPr>
          <w:lang w:val="zh-CN" w:eastAsia="zh-CN"/>
        </w:rPr>
      </w:pPr>
      <w:r>
        <w:rPr>
          <w:lang w:val="zh-CN" w:eastAsia="zh-CN"/>
        </w:rPr>
        <w:t>在该防入侵系统中的各个本地端之间的通信可以进行简单组网,利用其无线传输的灵活</w:t>
      </w:r>
    </w:p>
    <w:p>
      <w:pPr>
        <w:spacing w:before="240" w:after="240"/>
        <w:rPr>
          <w:lang w:val="zh-CN" w:eastAsia="zh-CN"/>
        </w:rPr>
      </w:pPr>
      <w:r>
        <w:rPr>
          <w:rStyle w:val="emsimilar"/>
          <w:lang w:val="zh-CN" w:eastAsia="zh-CN"/>
        </w:rPr>
        <w:t>性进行信息传递。同时这种通信方式抗干扰能力较强,</w:t>
      </w:r>
      <w:r>
        <w:rPr>
          <w:lang w:val="zh-CN" w:eastAsia="zh-CN"/>
        </w:rPr>
        <w:t>可以较大程度上对抗对方在入侵</w:t>
      </w:r>
      <w:r>
        <w:rPr>
          <w:lang w:val="zh-CN" w:eastAsia="zh-CN"/>
        </w:rPr>
        <w:br/>
      </w:r>
      <w:r>
        <w:rPr>
          <w:lang w:val="zh-CN" w:eastAsia="zh-CN"/>
        </w:rPr>
        <w:t>目标上安装的反侦察系统。</w:t>
      </w:r>
    </w:p>
    <w:p>
      <w:pPr>
        <w:spacing w:before="240" w:after="240"/>
        <w:rPr>
          <w:lang w:val="zh-CN" w:eastAsia="zh-CN"/>
        </w:rPr>
      </w:pPr>
      <w:r>
        <w:rPr>
          <w:lang w:val="zh-CN" w:eastAsia="zh-CN"/>
        </w:rPr>
        <w:t>本系统中使用的是 SX1278型 LORA 模块,远距离,低功耗,满足该系统低功耗、</w:t>
      </w:r>
    </w:p>
    <w:p>
      <w:pPr>
        <w:spacing w:before="240" w:after="240"/>
        <w:rPr>
          <w:lang w:val="zh-CN" w:eastAsia="zh-CN"/>
        </w:rPr>
      </w:pPr>
      <w:r>
        <w:rPr>
          <w:lang w:val="zh-CN" w:eastAsia="zh-CN"/>
        </w:rPr>
        <w:t>传输距离远、隐蔽性强的要求。该芯片官方版本有十六个引脚,可以进行主机从机模式</w:t>
      </w:r>
    </w:p>
    <w:p>
      <w:pPr>
        <w:spacing w:before="240" w:after="240"/>
        <w:rPr>
          <w:lang w:val="zh-CN" w:eastAsia="zh-CN"/>
        </w:rPr>
      </w:pPr>
      <w:r>
        <w:rPr>
          <w:lang w:val="zh-CN" w:eastAsia="zh-CN"/>
        </w:rPr>
        <w:t>选择,复位选择,并含有多个数字 IO 口,造价高昂,占用 MCU 资源较多,不利于</w:t>
      </w:r>
    </w:p>
    <w:p>
      <w:pPr>
        <w:spacing w:before="240" w:after="240"/>
        <w:rPr>
          <w:lang w:val="zh-CN" w:eastAsia="zh-CN"/>
        </w:rPr>
      </w:pPr>
      <w:r>
        <w:rPr>
          <w:lang w:val="zh-CN" w:eastAsia="zh-CN"/>
        </w:rPr>
        <w:t>MCU 进行其他处理;因此在模块选择时选择了国产的七脚的 LORA 模块,仅仅含有模</w:t>
      </w:r>
    </w:p>
    <w:p>
      <w:pPr>
        <w:spacing w:before="240" w:after="240"/>
        <w:rPr>
          <w:lang w:val="zh-CN" w:eastAsia="zh-CN"/>
        </w:rPr>
      </w:pPr>
      <w:r>
        <w:rPr>
          <w:lang w:val="zh-CN" w:eastAsia="zh-CN"/>
        </w:rPr>
        <w:t>式选择口、数据收发口、状态指示口,可以进行透明传输,也可以进行定点传输,占用</w:t>
      </w:r>
      <w:r>
        <w:rPr>
          <w:lang w:val="zh-CN" w:eastAsia="zh-CN"/>
        </w:rPr>
        <w:br/>
      </w:r>
      <w:r>
        <w:rPr>
          <w:lang w:val="zh-CN" w:eastAsia="zh-CN"/>
        </w:rPr>
        <w:t>MCU 资源较少,安全性能较高,且降低了能耗。</w:t>
      </w:r>
    </w:p>
    <w:p>
      <w:pPr>
        <w:spacing w:before="240" w:after="240"/>
        <w:rPr>
          <w:lang w:val="zh-CN" w:eastAsia="zh-CN"/>
        </w:rPr>
      </w:pPr>
      <w:r>
        <w:rPr>
          <w:lang w:val="zh-CN" w:eastAsia="zh-CN"/>
        </w:rPr>
        <w:t>LORA 模块在本系统中的作用主要是使本地检测系统和中央处理系统之间进行低功</w:t>
      </w:r>
      <w:r>
        <w:rPr>
          <w:lang w:val="zh-CN" w:eastAsia="zh-CN"/>
        </w:rPr>
        <w:br/>
      </w:r>
      <w:r>
        <w:rPr>
          <w:lang w:val="zh-CN" w:eastAsia="zh-CN"/>
        </w:rPr>
        <w:t>13</w:t>
      </w:r>
    </w:p>
    <w:p>
      <w:pPr>
        <w:spacing w:before="240" w:after="240"/>
        <w:rPr>
          <w:lang w:val="zh-CN" w:eastAsia="zh-CN"/>
        </w:rPr>
      </w:pPr>
      <w:r>
        <w:rPr>
          <w:lang w:val="zh-CN" w:eastAsia="zh-CN"/>
        </w:rPr>
        <w:t>耗的、无线、远距离通信。防入侵系统因其隐蔽性、可移动性的要求,不可能在环境中</w:t>
      </w:r>
    </w:p>
    <w:p>
      <w:pPr>
        <w:spacing w:before="240" w:after="240"/>
        <w:rPr>
          <w:lang w:val="zh-CN" w:eastAsia="zh-CN"/>
        </w:rPr>
      </w:pPr>
      <w:r>
        <w:rPr>
          <w:lang w:val="zh-CN" w:eastAsia="zh-CN"/>
        </w:rPr>
        <w:t>大量铺设有线设备,因此无线通信就显得十分重要。LORA 模块具有监听和广播等功</w:t>
      </w:r>
    </w:p>
    <w:p>
      <w:pPr>
        <w:spacing w:before="240" w:after="240"/>
        <w:rPr>
          <w:lang w:val="zh-CN" w:eastAsia="zh-CN"/>
        </w:rPr>
      </w:pPr>
      <w:r>
        <w:rPr>
          <w:lang w:val="zh-CN" w:eastAsia="zh-CN"/>
        </w:rPr>
        <w:t>能,且能带动数量较多的节点,最大程度地满足了系统的稳定性和安全性。在野外同时</w:t>
      </w:r>
    </w:p>
    <w:p>
      <w:pPr>
        <w:spacing w:before="240" w:after="240"/>
        <w:rPr>
          <w:lang w:val="zh-CN" w:eastAsia="zh-CN"/>
        </w:rPr>
      </w:pPr>
      <w:r>
        <w:rPr>
          <w:lang w:val="zh-CN" w:eastAsia="zh-CN"/>
        </w:rPr>
        <w:t>不可能放置大量的供电设备,因此只能使用储电设备进行供电,节约电能是一个重要议</w:t>
      </w:r>
    </w:p>
    <w:p>
      <w:pPr>
        <w:spacing w:before="240" w:after="240"/>
        <w:rPr>
          <w:lang w:val="zh-CN" w:eastAsia="zh-CN"/>
        </w:rPr>
      </w:pPr>
      <w:r>
        <w:rPr>
          <w:lang w:val="zh-CN" w:eastAsia="zh-CN"/>
        </w:rPr>
        <w:t>题。LORA 模块具有四种工作模式,此处应该采用的是唤醒模式,即只在需要的时候发</w:t>
      </w:r>
    </w:p>
    <w:p>
      <w:pPr>
        <w:spacing w:before="240" w:after="240"/>
        <w:rPr>
          <w:lang w:val="zh-CN" w:eastAsia="zh-CN"/>
        </w:rPr>
      </w:pPr>
      <w:r>
        <w:rPr>
          <w:lang w:val="zh-CN" w:eastAsia="zh-CN"/>
        </w:rPr>
        <w:t>送信号让模块开启,必要的时候还可以开启休眠模式保证安全性,极大地延长了电池地</w:t>
      </w:r>
      <w:r>
        <w:rPr>
          <w:lang w:val="zh-CN" w:eastAsia="zh-CN"/>
        </w:rPr>
        <w:br/>
      </w:r>
      <w:r>
        <w:rPr>
          <w:lang w:val="zh-CN" w:eastAsia="zh-CN"/>
        </w:rPr>
        <w:t>使用时间。</w:t>
      </w:r>
    </w:p>
    <w:p>
      <w:pPr>
        <w:spacing w:before="240" w:after="240"/>
        <w:rPr>
          <w:lang w:val="zh-CN" w:eastAsia="zh-CN"/>
        </w:rPr>
      </w:pPr>
      <w:r>
        <w:rPr>
          <w:lang w:val="zh-CN" w:eastAsia="zh-CN"/>
        </w:rPr>
        <w:t>2.4终端处理系统</w:t>
      </w:r>
    </w:p>
    <w:p>
      <w:pPr>
        <w:spacing w:before="240" w:after="240"/>
        <w:rPr>
          <w:lang w:val="zh-CN" w:eastAsia="zh-CN"/>
        </w:rPr>
      </w:pPr>
      <w:r>
        <w:rPr>
          <w:lang w:val="zh-CN" w:eastAsia="zh-CN"/>
        </w:rPr>
        <w:t>本系统之所以选用 STM32F103C8T6型单片机,是因为 STM32系列单片机具有多时</w:t>
      </w:r>
    </w:p>
    <w:p>
      <w:pPr>
        <w:spacing w:before="240" w:after="240"/>
        <w:rPr>
          <w:lang w:val="zh-CN" w:eastAsia="zh-CN"/>
        </w:rPr>
      </w:pPr>
      <w:r>
        <w:rPr>
          <w:lang w:val="zh-CN" w:eastAsia="zh-CN"/>
        </w:rPr>
        <w:t>钟系统,不同于其他单片机,只能使用系统时钟每一路输出均可以配置成不同的时钟,</w:t>
      </w:r>
    </w:p>
    <w:p>
      <w:pPr>
        <w:spacing w:before="240" w:after="240"/>
        <w:rPr>
          <w:lang w:val="zh-CN" w:eastAsia="zh-CN"/>
        </w:rPr>
      </w:pPr>
      <w:r>
        <w:rPr>
          <w:lang w:val="zh-CN" w:eastAsia="zh-CN"/>
        </w:rPr>
        <w:t>因而每一路外设都可以拥有不同的时钟,满足了该系统不同时刻开启、不同通信方式的</w:t>
      </w:r>
      <w:r>
        <w:rPr>
          <w:lang w:val="zh-CN" w:eastAsia="zh-CN"/>
        </w:rPr>
        <w:br/>
      </w:r>
      <w:r>
        <w:rPr>
          <w:lang w:val="zh-CN" w:eastAsia="zh-CN"/>
        </w:rPr>
        <w:t>需求。</w:t>
      </w:r>
    </w:p>
    <w:p>
      <w:pPr>
        <w:spacing w:before="240" w:after="240"/>
        <w:rPr>
          <w:lang w:val="zh-CN" w:eastAsia="zh-CN"/>
        </w:rPr>
      </w:pPr>
      <w:r>
        <w:rPr>
          <w:lang w:val="zh-CN" w:eastAsia="zh-CN"/>
        </w:rPr>
        <w:t>图2-4 STM32系列单片机的时钟系统工作原理总图</w:t>
      </w:r>
    </w:p>
    <w:p>
      <w:pPr>
        <w:spacing w:before="240" w:after="240"/>
        <w:rPr>
          <w:lang w:val="zh-CN" w:eastAsia="zh-CN"/>
        </w:rPr>
      </w:pPr>
      <w:r>
        <w:rPr>
          <w:lang w:val="zh-CN" w:eastAsia="zh-CN"/>
        </w:rPr>
        <w:t>14</w:t>
      </w:r>
    </w:p>
    <w:p>
      <w:pPr>
        <w:spacing w:before="240" w:after="240"/>
        <w:rPr>
          <w:lang w:val="zh-CN" w:eastAsia="zh-CN"/>
        </w:rPr>
      </w:pPr>
      <w:r>
        <w:rPr>
          <w:lang w:val="zh-CN" w:eastAsia="zh-CN"/>
        </w:rPr>
        <w:t>2.4.1 STM32系列单片机时钟原理及功能介绍</w:t>
      </w:r>
    </w:p>
    <w:p>
      <w:pPr>
        <w:spacing w:before="240" w:after="240"/>
        <w:rPr>
          <w:lang w:val="zh-CN" w:eastAsia="zh-CN"/>
        </w:rPr>
      </w:pPr>
      <w:r>
        <w:rPr>
          <w:rStyle w:val="emsimilar"/>
          <w:lang w:val="zh-CN" w:eastAsia="zh-CN"/>
        </w:rPr>
        <w:t>STM32有4个独立的时钟源:HSI、HSE、LSI、LSE。其中 HIS 属于高速内部时钟,</w:t>
      </w:r>
    </w:p>
    <w:p>
      <w:pPr>
        <w:spacing w:before="240" w:after="240"/>
        <w:rPr>
          <w:lang w:val="zh-CN" w:eastAsia="zh-CN"/>
        </w:rPr>
      </w:pPr>
      <w:r>
        <w:rPr>
          <w:rStyle w:val="emsimilar"/>
          <w:lang w:val="zh-CN" w:eastAsia="zh-CN"/>
        </w:rPr>
        <w:t>其震荡频率决定于 RC 振荡器,频率为8MHz,精度较低;HSE 的类型为高速外部时</w:t>
      </w:r>
    </w:p>
    <w:p>
      <w:pPr>
        <w:spacing w:before="240" w:after="240"/>
        <w:rPr>
          <w:lang w:val="zh-CN" w:eastAsia="zh-CN"/>
        </w:rPr>
      </w:pPr>
      <w:r>
        <w:rPr>
          <w:lang w:val="zh-CN" w:eastAsia="zh-CN"/>
        </w:rPr>
        <w:t>钟,其频率的设定可通过接入石英晶体谐振器或陶瓷晶体谐振器,还可以接外部时钟</w:t>
      </w:r>
    </w:p>
    <w:p>
      <w:pPr>
        <w:spacing w:before="240" w:after="240"/>
        <w:rPr>
          <w:lang w:val="zh-CN" w:eastAsia="zh-CN"/>
        </w:rPr>
      </w:pPr>
      <w:r>
        <w:rPr>
          <w:rStyle w:val="emsimilar"/>
          <w:lang w:val="zh-CN" w:eastAsia="zh-CN"/>
        </w:rPr>
        <w:t>源,该类型时钟的频率范围为4MHz~16MHz;LSI 属于低速内部时钟,其振荡频率决定</w:t>
      </w:r>
    </w:p>
    <w:p>
      <w:pPr>
        <w:spacing w:before="240" w:after="240"/>
        <w:rPr>
          <w:lang w:val="zh-CN" w:eastAsia="zh-CN"/>
        </w:rPr>
      </w:pPr>
      <w:r>
        <w:rPr>
          <w:rStyle w:val="emsimilar"/>
          <w:lang w:val="zh-CN" w:eastAsia="zh-CN"/>
        </w:rPr>
        <w:t>于 RC 振荡器,频率为30~60kHz,给系统提供较低功耗的时钟源,</w:t>
      </w:r>
      <w:r>
        <w:rPr>
          <w:lang w:val="zh-CN" w:eastAsia="zh-CN"/>
        </w:rPr>
        <w:t>适用于时钟精度要求</w:t>
      </w:r>
    </w:p>
    <w:p>
      <w:pPr>
        <w:spacing w:before="240" w:after="240"/>
        <w:rPr>
          <w:lang w:val="zh-CN" w:eastAsia="zh-CN"/>
        </w:rPr>
      </w:pPr>
      <w:r>
        <w:rPr>
          <w:rStyle w:val="emsimilar"/>
          <w:lang w:val="zh-CN" w:eastAsia="zh-CN"/>
        </w:rPr>
        <w:t>较低的情况;LSE 属于低速外部时钟,应连接频率为32.768kHz 的外部石英晶体振荡</w:t>
      </w:r>
      <w:r>
        <w:rPr>
          <w:rStyle w:val="emsimilar"/>
          <w:lang w:val="zh-CN" w:eastAsia="zh-CN"/>
        </w:rPr>
        <w:br/>
      </w:r>
      <w:r>
        <w:rPr>
          <w:rStyle w:val="emsimilar"/>
          <w:lang w:val="zh-CN" w:eastAsia="zh-CN"/>
        </w:rPr>
        <w:t>器,主要为实时时钟模块提供时钟源。</w:t>
      </w:r>
    </w:p>
    <w:p>
      <w:pPr>
        <w:spacing w:before="240" w:after="240"/>
        <w:rPr>
          <w:lang w:val="zh-CN" w:eastAsia="zh-CN"/>
        </w:rPr>
      </w:pPr>
      <w:r>
        <w:rPr>
          <w:rStyle w:val="emsimilar"/>
          <w:lang w:val="zh-CN" w:eastAsia="zh-CN"/>
        </w:rPr>
        <w:t>其中低速内部时钟(LSI)是作为独立看门狗(IWDGCLK)的时钟源和 RTC 的时钟源</w:t>
      </w:r>
    </w:p>
    <w:p>
      <w:pPr>
        <w:spacing w:before="240" w:after="240"/>
        <w:rPr>
          <w:lang w:val="zh-CN" w:eastAsia="zh-CN"/>
        </w:rPr>
      </w:pPr>
      <w:r>
        <w:rPr>
          <w:lang w:val="zh-CN" w:eastAsia="zh-CN"/>
        </w:rPr>
        <w:t>独立使用,避免系统时钟故障导致看门狗失灵,使程序进入死循环,无法复位。而系统</w:t>
      </w:r>
    </w:p>
    <w:p>
      <w:pPr>
        <w:spacing w:before="240" w:after="240"/>
        <w:rPr>
          <w:lang w:val="zh-CN" w:eastAsia="zh-CN"/>
        </w:rPr>
      </w:pPr>
      <w:r>
        <w:rPr>
          <w:rStyle w:val="emsimilar"/>
          <w:lang w:val="zh-CN" w:eastAsia="zh-CN"/>
        </w:rPr>
        <w:t>时钟可以通过将高速内部时钟(HIS)、高速外部时钟(HSE)、低速内部时钟(LSI)三种时</w:t>
      </w:r>
    </w:p>
    <w:p>
      <w:pPr>
        <w:spacing w:before="240" w:after="240"/>
        <w:rPr>
          <w:lang w:val="zh-CN" w:eastAsia="zh-CN"/>
        </w:rPr>
      </w:pPr>
      <w:r>
        <w:rPr>
          <w:lang w:val="zh-CN" w:eastAsia="zh-CN"/>
        </w:rPr>
        <w:t>钟进行分频和倍频来实现,按需要获取不同的系统时钟源。另外,PLL 为锁相环输出,</w:t>
      </w:r>
    </w:p>
    <w:p>
      <w:pPr>
        <w:spacing w:before="240" w:after="240"/>
        <w:rPr>
          <w:lang w:val="zh-CN" w:eastAsia="zh-CN"/>
        </w:rPr>
      </w:pPr>
      <w:r>
        <w:rPr>
          <w:rStyle w:val="emsimilar"/>
          <w:lang w:val="zh-CN" w:eastAsia="zh-CN"/>
        </w:rPr>
        <w:t>可以大大地提高系统时钟频率。其时钟输入源可选择为 HSI/2、HSE 或者 HSE/2。倍频可</w:t>
      </w:r>
    </w:p>
    <w:p>
      <w:pPr>
        <w:spacing w:before="240" w:after="240"/>
        <w:rPr>
          <w:lang w:val="zh-CN" w:eastAsia="zh-CN"/>
        </w:rPr>
      </w:pPr>
      <w:r>
        <w:rPr>
          <w:rStyle w:val="emsimilar"/>
          <w:lang w:val="zh-CN" w:eastAsia="zh-CN"/>
        </w:rPr>
        <w:t>选倍数范围为2~16倍,但锁相环最高输出频率不能大于72MHz,锁相环也作为系统时</w:t>
      </w:r>
      <w:r>
        <w:rPr>
          <w:rStyle w:val="emsimilar"/>
          <w:lang w:val="zh-CN" w:eastAsia="zh-CN"/>
        </w:rPr>
        <w:br/>
      </w:r>
      <w:r>
        <w:rPr>
          <w:rStyle w:val="emsimilar"/>
          <w:lang w:val="zh-CN" w:eastAsia="zh-CN"/>
        </w:rPr>
        <w:t>钟源。</w:t>
      </w:r>
    </w:p>
    <w:p>
      <w:pPr>
        <w:spacing w:before="240" w:after="240"/>
        <w:rPr>
          <w:lang w:val="zh-CN" w:eastAsia="zh-CN"/>
        </w:rPr>
      </w:pPr>
      <w:r>
        <w:rPr>
          <w:lang w:val="zh-CN" w:eastAsia="zh-CN"/>
        </w:rPr>
        <w:t>15</w:t>
      </w:r>
    </w:p>
    <w:p>
      <w:pPr>
        <w:spacing w:before="240" w:after="240"/>
        <w:rPr>
          <w:lang w:val="zh-CN" w:eastAsia="zh-CN"/>
        </w:rPr>
      </w:pPr>
      <w:r>
        <w:rPr>
          <w:lang w:val="zh-CN" w:eastAsia="zh-CN"/>
        </w:rPr>
        <w:t>图2-5 STM32系列单片机系统时钟工作原理图</w:t>
      </w:r>
    </w:p>
    <w:p>
      <w:pPr>
        <w:spacing w:before="240" w:after="240"/>
        <w:rPr>
          <w:lang w:val="zh-CN" w:eastAsia="zh-CN"/>
        </w:rPr>
      </w:pPr>
      <w:r>
        <w:rPr>
          <w:lang w:val="zh-CN" w:eastAsia="zh-CN"/>
        </w:rPr>
        <w:t>另外,STM32芯片中内置了一个全速功能的 USB 模块,其串行接口需要一个频率</w:t>
      </w:r>
    </w:p>
    <w:p>
      <w:pPr>
        <w:spacing w:before="240" w:after="240"/>
        <w:rPr>
          <w:lang w:val="zh-CN" w:eastAsia="zh-CN"/>
        </w:rPr>
      </w:pPr>
      <w:r>
        <w:rPr>
          <w:lang w:val="zh-CN" w:eastAsia="zh-CN"/>
        </w:rPr>
        <w:t>为48MHz 的时钟源。该时钟源只能从通过锁相环获取,从 PPL 端输出,可以设置为1.5</w:t>
      </w:r>
    </w:p>
    <w:p>
      <w:pPr>
        <w:spacing w:before="240" w:after="240"/>
        <w:rPr>
          <w:lang w:val="zh-CN" w:eastAsia="zh-CN"/>
        </w:rPr>
      </w:pPr>
      <w:r>
        <w:rPr>
          <w:lang w:val="zh-CN" w:eastAsia="zh-CN"/>
        </w:rPr>
        <w:t>分频或者1分频,使用全速 USB 模块时,使能 PPL 作为时钟源,并且锁相环决定的时钟</w:t>
      </w:r>
      <w:r>
        <w:rPr>
          <w:lang w:val="zh-CN" w:eastAsia="zh-CN"/>
        </w:rPr>
        <w:br/>
      </w:r>
      <w:r>
        <w:rPr>
          <w:lang w:val="zh-CN" w:eastAsia="zh-CN"/>
        </w:rPr>
        <w:t>频率应配置为48MHz 或者72MHz。</w:t>
      </w:r>
    </w:p>
    <w:p>
      <w:pPr>
        <w:spacing w:before="240" w:after="240"/>
        <w:rPr>
          <w:lang w:val="zh-CN" w:eastAsia="zh-CN"/>
        </w:rPr>
      </w:pPr>
      <w:r>
        <w:rPr>
          <w:lang w:val="zh-CN" w:eastAsia="zh-CN"/>
        </w:rPr>
        <w:t>16</w:t>
      </w:r>
    </w:p>
    <w:p>
      <w:pPr>
        <w:spacing w:before="240" w:after="240"/>
        <w:rPr>
          <w:lang w:val="zh-CN" w:eastAsia="zh-CN"/>
        </w:rPr>
      </w:pPr>
      <w:r>
        <w:rPr>
          <w:lang w:val="zh-CN" w:eastAsia="zh-CN"/>
        </w:rPr>
        <w:t>图2-6全速 USB 模块时钟获取原理图</w:t>
      </w:r>
    </w:p>
    <w:p>
      <w:pPr>
        <w:spacing w:before="240" w:after="240"/>
        <w:rPr>
          <w:lang w:val="zh-CN" w:eastAsia="zh-CN"/>
        </w:rPr>
      </w:pPr>
      <w:r>
        <w:rPr>
          <w:lang w:val="zh-CN" w:eastAsia="zh-CN"/>
        </w:rPr>
        <w:t>STM32可以将时钟信号于 MCO 脚输出,向外设提供和系统时钟基准一致的时钟源</w:t>
      </w:r>
    </w:p>
    <w:p>
      <w:pPr>
        <w:spacing w:before="240" w:after="240"/>
        <w:rPr>
          <w:lang w:val="zh-CN" w:eastAsia="zh-CN"/>
        </w:rPr>
      </w:pPr>
      <w:r>
        <w:rPr>
          <w:lang w:val="zh-CN" w:eastAsia="zh-CN"/>
        </w:rPr>
        <w:t>可以通过程序控制选择输出的外部时钟源为 PLL 输出的2分频、HIS 时钟、HSE 时钟、</w:t>
      </w:r>
      <w:r>
        <w:rPr>
          <w:lang w:val="zh-CN" w:eastAsia="zh-CN"/>
        </w:rPr>
        <w:br/>
      </w:r>
      <w:r>
        <w:rPr>
          <w:lang w:val="zh-CN" w:eastAsia="zh-CN"/>
        </w:rPr>
        <w:t>或直接输出系统时钟。</w:t>
      </w:r>
    </w:p>
    <w:p>
      <w:pPr>
        <w:spacing w:before="240" w:after="240"/>
        <w:rPr>
          <w:lang w:val="zh-CN" w:eastAsia="zh-CN"/>
        </w:rPr>
      </w:pPr>
      <w:r>
        <w:rPr>
          <w:lang w:val="zh-CN" w:eastAsia="zh-CN"/>
        </w:rPr>
        <w:t>图2-7 STM32系统时钟供给外部时钟输出原理图</w:t>
      </w:r>
    </w:p>
    <w:p>
      <w:pPr>
        <w:spacing w:before="240" w:after="240"/>
        <w:rPr>
          <w:lang w:val="zh-CN" w:eastAsia="zh-CN"/>
        </w:rPr>
      </w:pPr>
      <w:r>
        <w:rPr>
          <w:lang w:val="zh-CN" w:eastAsia="zh-CN"/>
        </w:rPr>
        <w:t>2.4.2 STM32系列单片机外设时钟工作原理</w:t>
      </w:r>
    </w:p>
    <w:p>
      <w:pPr>
        <w:spacing w:before="240" w:after="240"/>
        <w:rPr>
          <w:lang w:val="zh-CN" w:eastAsia="zh-CN"/>
        </w:rPr>
      </w:pPr>
      <w:r>
        <w:rPr>
          <w:lang w:val="zh-CN" w:eastAsia="zh-CN"/>
        </w:rPr>
        <w:t>对于给外设提供时钟,还可以使用系统时钟通过 AHB 分频器给外设提供时钟的方法</w:t>
      </w:r>
    </w:p>
    <w:p>
      <w:pPr>
        <w:spacing w:before="240" w:after="240"/>
        <w:rPr>
          <w:lang w:val="zh-CN" w:eastAsia="zh-CN"/>
        </w:rPr>
      </w:pPr>
      <w:r>
        <w:rPr>
          <w:lang w:val="zh-CN" w:eastAsia="zh-CN"/>
        </w:rPr>
        <w:t>如图2-4-1所示,其流程可以简要描述为:系统时钟-&gt;AHB 分频器-&gt;各个外设分频</w:t>
      </w:r>
    </w:p>
    <w:p>
      <w:pPr>
        <w:spacing w:before="240" w:after="240"/>
        <w:rPr>
          <w:lang w:val="zh-CN" w:eastAsia="zh-CN"/>
        </w:rPr>
      </w:pPr>
      <w:r>
        <w:rPr>
          <w:rStyle w:val="emsimilar"/>
          <w:lang w:val="zh-CN" w:eastAsia="zh-CN"/>
        </w:rPr>
        <w:t xml:space="preserve">倍频器-&gt;设置外设时钟。具体可陈述为:系统时钟 </w:t>
      </w:r>
      <w:r>
        <w:rPr>
          <w:lang w:val="zh-CN" w:eastAsia="zh-CN"/>
        </w:rPr>
        <w:t>SYSCL 将时钟源送入 AHB 分频器</w:t>
      </w:r>
      <w:r>
        <w:rPr>
          <w:lang w:val="zh-CN" w:eastAsia="zh-CN"/>
        </w:rPr>
        <w:br/>
      </w:r>
      <w:r>
        <w:rPr>
          <w:lang w:val="zh-CN" w:eastAsia="zh-CN"/>
        </w:rPr>
        <w:t>17</w:t>
      </w:r>
    </w:p>
    <w:p>
      <w:pPr>
        <w:spacing w:before="240" w:after="240"/>
        <w:rPr>
          <w:lang w:val="zh-CN" w:eastAsia="zh-CN"/>
        </w:rPr>
      </w:pPr>
      <w:r>
        <w:rPr>
          <w:lang w:val="zh-CN" w:eastAsia="zh-CN"/>
        </w:rPr>
        <w:t>分频,AHB 分频</w:t>
      </w:r>
      <w:r>
        <w:rPr>
          <w:rStyle w:val="emsimilar"/>
          <w:lang w:val="zh-CN" w:eastAsia="zh-CN"/>
        </w:rPr>
        <w:t>器可选分频之分数为1、2、4、8、16、64、128、256、512分频。分频</w:t>
      </w:r>
    </w:p>
    <w:p>
      <w:pPr>
        <w:spacing w:before="240" w:after="240"/>
        <w:rPr>
          <w:lang w:val="zh-CN" w:eastAsia="zh-CN"/>
        </w:rPr>
      </w:pPr>
      <w:r>
        <w:rPr>
          <w:lang w:val="zh-CN" w:eastAsia="zh-CN"/>
        </w:rPr>
        <w:t>之后可以按需送给各类总线、定时器和外设作为其时钟源使用。使用锁相环分频后时钟</w:t>
      </w:r>
      <w:r>
        <w:rPr>
          <w:lang w:val="zh-CN" w:eastAsia="zh-CN"/>
        </w:rPr>
        <w:br/>
      </w:r>
      <w:r>
        <w:rPr>
          <w:lang w:val="zh-CN" w:eastAsia="zh-CN"/>
        </w:rPr>
        <w:t>源的主要模块有:</w:t>
      </w:r>
    </w:p>
    <w:p>
      <w:pPr>
        <w:spacing w:before="240" w:after="240"/>
        <w:rPr>
          <w:lang w:val="zh-CN" w:eastAsia="zh-CN"/>
        </w:rPr>
      </w:pPr>
      <w:r>
        <w:rPr>
          <w:lang w:val="zh-CN" w:eastAsia="zh-CN"/>
        </w:rPr>
        <w:t>内核总线、Tick 定时器、I2S 总线、APB1外设、APB2外设。</w:t>
      </w:r>
    </w:p>
    <w:p>
      <w:pPr>
        <w:spacing w:before="240" w:after="240"/>
        <w:rPr>
          <w:lang w:val="zh-CN" w:eastAsia="zh-CN"/>
        </w:rPr>
      </w:pPr>
      <w:r>
        <w:rPr>
          <w:lang w:val="zh-CN" w:eastAsia="zh-CN"/>
        </w:rPr>
        <w:t>其中内核总线的时钟源直接送出,不进行分频操作,主要用于 HCLK 时钟,使用这</w:t>
      </w:r>
    </w:p>
    <w:p>
      <w:pPr>
        <w:spacing w:before="240" w:after="240"/>
        <w:rPr>
          <w:lang w:val="zh-CN" w:eastAsia="zh-CN"/>
        </w:rPr>
      </w:pPr>
      <w:r>
        <w:rPr>
          <w:rStyle w:val="emsimilar"/>
          <w:lang w:val="zh-CN" w:eastAsia="zh-CN"/>
        </w:rPr>
        <w:t>个时钟的模块有:AHB 总线、DMA 总线、核心存储器;</w:t>
      </w:r>
      <w:r>
        <w:rPr>
          <w:lang w:val="zh-CN" w:eastAsia="zh-CN"/>
        </w:rPr>
        <w:t>Tick 定时器的时钟源通过 AHB</w:t>
      </w:r>
    </w:p>
    <w:p>
      <w:pPr>
        <w:spacing w:before="240" w:after="240"/>
        <w:rPr>
          <w:lang w:val="zh-CN" w:eastAsia="zh-CN"/>
        </w:rPr>
      </w:pPr>
      <w:r>
        <w:rPr>
          <w:lang w:val="zh-CN" w:eastAsia="zh-CN"/>
        </w:rPr>
        <w:t>总线进行8分频,主要用于系统定时器时钟,使用这个时钟的模块为 Corte;I2S 总线的</w:t>
      </w:r>
    </w:p>
    <w:p>
      <w:pPr>
        <w:spacing w:before="240" w:after="240"/>
        <w:rPr>
          <w:lang w:val="zh-CN" w:eastAsia="zh-CN"/>
        </w:rPr>
      </w:pPr>
      <w:r>
        <w:rPr>
          <w:lang w:val="zh-CN" w:eastAsia="zh-CN"/>
        </w:rPr>
        <w:t>时钟源直接送出,不进行分频操作,主要用于空闲运行时钟 FCLK,使用这个时钟的模</w:t>
      </w:r>
    </w:p>
    <w:p>
      <w:pPr>
        <w:spacing w:before="240" w:after="240"/>
        <w:rPr>
          <w:lang w:val="zh-CN" w:eastAsia="zh-CN"/>
        </w:rPr>
      </w:pPr>
      <w:r>
        <w:rPr>
          <w:lang w:val="zh-CN" w:eastAsia="zh-CN"/>
        </w:rPr>
        <w:t>块为 Cortex;APB1外设的时钟源可选1、2、4、8、16分频,送 APB1分频器分频,共</w:t>
      </w:r>
    </w:p>
    <w:p>
      <w:pPr>
        <w:spacing w:before="240" w:after="240"/>
        <w:rPr>
          <w:lang w:val="zh-CN" w:eastAsia="zh-CN"/>
        </w:rPr>
      </w:pPr>
      <w:r>
        <w:rPr>
          <w:rStyle w:val="emsimilar"/>
          <w:lang w:val="zh-CN" w:eastAsia="zh-CN"/>
        </w:rPr>
        <w:t>两路输出,其中一路输出供 PCLK1使用,其最高频率为36MHz,使用对象为 APB1外</w:t>
      </w:r>
    </w:p>
    <w:p>
      <w:pPr>
        <w:spacing w:before="240" w:after="240"/>
        <w:rPr>
          <w:lang w:val="zh-CN" w:eastAsia="zh-CN"/>
        </w:rPr>
      </w:pPr>
      <w:r>
        <w:rPr>
          <w:lang w:val="zh-CN" w:eastAsia="zh-CN"/>
        </w:rPr>
        <w:t>设,另一路输出供通用定时器使用,此路信号可以通过预分频系数给倍频器选择1或者</w:t>
      </w:r>
    </w:p>
    <w:p>
      <w:pPr>
        <w:spacing w:before="240" w:after="240"/>
        <w:rPr>
          <w:lang w:val="zh-CN" w:eastAsia="zh-CN"/>
        </w:rPr>
      </w:pPr>
      <w:r>
        <w:rPr>
          <w:lang w:val="zh-CN" w:eastAsia="zh-CN"/>
        </w:rPr>
        <w:t>2倍频,输出供通用定时器 TIM2-TIM7使用;APB2外设的时钟源可选1、2、4、8、16</w:t>
      </w:r>
    </w:p>
    <w:p>
      <w:pPr>
        <w:spacing w:before="240" w:after="240"/>
        <w:rPr>
          <w:lang w:val="zh-CN" w:eastAsia="zh-CN"/>
        </w:rPr>
      </w:pPr>
      <w:r>
        <w:rPr>
          <w:rStyle w:val="emsimilar"/>
          <w:lang w:val="zh-CN" w:eastAsia="zh-CN"/>
        </w:rPr>
        <w:t>分频,送 APB2分频器分频,共两路输出。其中一路输出供 PCLK2使用,其最高频率为</w:t>
      </w:r>
    </w:p>
    <w:p>
      <w:pPr>
        <w:spacing w:before="240" w:after="240"/>
        <w:rPr>
          <w:lang w:val="zh-CN" w:eastAsia="zh-CN"/>
        </w:rPr>
      </w:pPr>
      <w:r>
        <w:rPr>
          <w:lang w:val="zh-CN" w:eastAsia="zh-CN"/>
        </w:rPr>
        <w:t>72MHz),另一路输出供高级定时器使用,此路信号可以通过预分频系数给倍频器选择1</w:t>
      </w:r>
    </w:p>
    <w:p>
      <w:pPr>
        <w:spacing w:before="240" w:after="240"/>
        <w:rPr>
          <w:lang w:val="zh-CN" w:eastAsia="zh-CN"/>
        </w:rPr>
      </w:pPr>
      <w:r>
        <w:rPr>
          <w:lang w:val="zh-CN" w:eastAsia="zh-CN"/>
        </w:rPr>
        <w:t xml:space="preserve">或者2倍频,输出供高级定时器 </w:t>
      </w:r>
      <w:r>
        <w:rPr>
          <w:rStyle w:val="emsimilar"/>
          <w:lang w:val="zh-CN" w:eastAsia="zh-CN"/>
        </w:rPr>
        <w:t>TIM1、TIM8使用,此外,APB2分频器另有一路输出</w:t>
      </w:r>
      <w:r>
        <w:rPr>
          <w:rStyle w:val="emsimilar"/>
          <w:lang w:val="zh-CN" w:eastAsia="zh-CN"/>
        </w:rPr>
        <w:br/>
      </w:r>
      <w:r>
        <w:rPr>
          <w:rStyle w:val="emsimilar"/>
          <w:lang w:val="zh-CN" w:eastAsia="zh-CN"/>
        </w:rPr>
        <w:t>供 ADC 分频器使用,可选1、2、4、8、16分频。</w:t>
      </w:r>
    </w:p>
    <w:p>
      <w:pPr>
        <w:spacing w:before="240" w:after="240"/>
        <w:rPr>
          <w:lang w:val="zh-CN" w:eastAsia="zh-CN"/>
        </w:rPr>
      </w:pPr>
      <w:r>
        <w:rPr>
          <w:lang w:val="zh-CN" w:eastAsia="zh-CN"/>
        </w:rPr>
        <w:t>另外,关于定时器时钟的预分频系数有如下规则:若 APB 预分频器的预分频系数为</w:t>
      </w:r>
    </w:p>
    <w:p>
      <w:pPr>
        <w:spacing w:before="240" w:after="240"/>
        <w:rPr>
          <w:lang w:val="zh-CN" w:eastAsia="zh-CN"/>
        </w:rPr>
      </w:pPr>
      <w:r>
        <w:rPr>
          <w:lang w:val="zh-CN" w:eastAsia="zh-CN"/>
        </w:rPr>
        <w:t>1,则定时器时钟频率TIMxCLK为外围设备总线时钟频率PCLKx。否则,定时器时钟频率</w:t>
      </w:r>
    </w:p>
    <w:p>
      <w:pPr>
        <w:spacing w:before="240" w:after="240"/>
        <w:rPr>
          <w:lang w:val="zh-CN" w:eastAsia="zh-CN"/>
        </w:rPr>
      </w:pPr>
      <w:r>
        <w:rPr>
          <w:lang w:val="zh-CN" w:eastAsia="zh-CN"/>
        </w:rPr>
        <w:t>将为 APB 域频率的两倍,即TIMxCLK =2× PCLKx。</w:t>
      </w:r>
    </w:p>
    <w:p>
      <w:pPr>
        <w:spacing w:before="240" w:after="240"/>
        <w:rPr>
          <w:lang w:val="zh-CN" w:eastAsia="zh-CN"/>
        </w:rPr>
      </w:pPr>
      <w:r>
        <w:rPr>
          <w:lang w:val="zh-CN" w:eastAsia="zh-CN"/>
        </w:rPr>
        <w:t>STM32F1系列中挂载在 APB 总线上的外设众多,其中 APB1总线挂载的外设为低</w:t>
      </w:r>
    </w:p>
    <w:p>
      <w:pPr>
        <w:spacing w:before="240" w:after="240"/>
        <w:rPr>
          <w:lang w:val="zh-CN" w:eastAsia="zh-CN"/>
        </w:rPr>
      </w:pPr>
      <w:r>
        <w:rPr>
          <w:rStyle w:val="emsimilar"/>
          <w:lang w:val="zh-CN" w:eastAsia="zh-CN"/>
        </w:rPr>
        <w:t>速外设,如电源口、备份口、CAN、USB、I2C1/2、USART2/3、UART4/5、SPI2/3口等</w:t>
      </w:r>
    </w:p>
    <w:p>
      <w:pPr>
        <w:spacing w:before="240" w:after="240"/>
        <w:rPr>
          <w:lang w:val="zh-CN" w:eastAsia="zh-CN"/>
        </w:rPr>
      </w:pPr>
      <w:r>
        <w:rPr>
          <w:lang w:val="zh-CN" w:eastAsia="zh-CN"/>
        </w:rPr>
        <w:t>通信口;,APB2总线挂载的外设为高速外设,如 UART1、SPI1、Timer1、ADC1/2/3、普</w:t>
      </w:r>
    </w:p>
    <w:p>
      <w:pPr>
        <w:spacing w:before="240" w:after="240"/>
        <w:rPr>
          <w:lang w:val="zh-CN" w:eastAsia="zh-CN"/>
        </w:rPr>
      </w:pPr>
      <w:r>
        <w:rPr>
          <w:lang w:val="zh-CN" w:eastAsia="zh-CN"/>
        </w:rPr>
        <w:t>通 GPIO 口(PA-PE)、复用 GPIO 口(AFIO)等,具体情形如图2-4-5所示。</w:t>
      </w:r>
    </w:p>
    <w:p>
      <w:pPr>
        <w:spacing w:before="240" w:after="240"/>
        <w:rPr>
          <w:lang w:val="zh-CN" w:eastAsia="zh-CN"/>
        </w:rPr>
      </w:pPr>
      <w:r>
        <w:rPr>
          <w:lang w:val="zh-CN" w:eastAsia="zh-CN"/>
        </w:rPr>
        <w:t>18</w:t>
      </w:r>
    </w:p>
    <w:p>
      <w:pPr>
        <w:spacing w:before="240" w:after="240"/>
        <w:rPr>
          <w:lang w:val="zh-CN" w:eastAsia="zh-CN"/>
        </w:rPr>
      </w:pPr>
      <w:r>
        <w:rPr>
          <w:lang w:val="zh-CN" w:eastAsia="zh-CN"/>
        </w:rPr>
        <w:t>图2-8 STM32F1系列中挂载在 APB 总线上的外设示意图</w:t>
      </w:r>
    </w:p>
    <w:p>
      <w:pPr>
        <w:spacing w:before="240" w:after="240"/>
        <w:rPr>
          <w:lang w:val="zh-CN" w:eastAsia="zh-CN"/>
        </w:rPr>
      </w:pPr>
      <w:r>
        <w:rPr>
          <w:lang w:val="zh-CN" w:eastAsia="zh-CN"/>
        </w:rPr>
        <w:t>19</w:t>
      </w:r>
    </w:p>
    <w:p>
      <w:pPr>
        <w:spacing w:before="240" w:after="240"/>
        <w:rPr>
          <w:lang w:val="zh-CN" w:eastAsia="zh-CN"/>
        </w:rPr>
      </w:pPr>
      <w:r>
        <w:rPr>
          <w:lang w:val="zh-CN" w:eastAsia="zh-CN"/>
        </w:rPr>
        <w:t>3.1总体功能设计</w:t>
      </w:r>
    </w:p>
    <w:p>
      <w:pPr>
        <w:spacing w:before="240" w:after="240"/>
        <w:rPr>
          <w:lang w:val="zh-CN" w:eastAsia="zh-CN"/>
        </w:rPr>
      </w:pPr>
      <w:r>
        <w:rPr>
          <w:lang w:val="zh-CN" w:eastAsia="zh-CN"/>
        </w:rPr>
        <w:t>图3-1总体功能设计图</w:t>
      </w:r>
    </w:p>
    <w:p>
      <w:pPr>
        <w:spacing w:before="240" w:after="240"/>
        <w:rPr>
          <w:lang w:val="zh-CN" w:eastAsia="zh-CN"/>
        </w:rPr>
      </w:pPr>
      <w:r>
        <w:rPr>
          <w:lang w:val="zh-CN" w:eastAsia="zh-CN"/>
        </w:rPr>
        <w:t>20</w:t>
      </w:r>
    </w:p>
    <w:p>
      <w:pPr>
        <w:spacing w:before="240" w:after="240"/>
        <w:rPr>
          <w:lang w:val="zh-CN" w:eastAsia="zh-CN"/>
        </w:rPr>
      </w:pPr>
      <w:r>
        <w:rPr>
          <w:lang w:val="zh-CN" w:eastAsia="zh-CN"/>
        </w:rPr>
        <w:t>3.2信号采集系统设计</w:t>
      </w:r>
    </w:p>
    <w:p>
      <w:pPr>
        <w:spacing w:before="240" w:after="240"/>
        <w:rPr>
          <w:lang w:val="zh-CN" w:eastAsia="zh-CN"/>
        </w:rPr>
      </w:pPr>
      <w:r>
        <w:rPr>
          <w:lang w:val="zh-CN" w:eastAsia="zh-CN"/>
        </w:rPr>
        <w:t>3.2.1振动传感器功能及其信号调理电路</w:t>
      </w:r>
    </w:p>
    <w:p>
      <w:pPr>
        <w:spacing w:before="240" w:after="240"/>
        <w:rPr>
          <w:lang w:val="zh-CN" w:eastAsia="zh-CN"/>
        </w:rPr>
      </w:pPr>
      <w:r>
        <w:rPr>
          <w:lang w:val="zh-CN" w:eastAsia="zh-CN"/>
        </w:rPr>
        <w:t>压电型振动传感器输出的电压信号较稳定,电流信号较微小。因此信号调理电路的</w:t>
      </w:r>
    </w:p>
    <w:p>
      <w:pPr>
        <w:spacing w:before="240" w:after="240"/>
        <w:rPr>
          <w:lang w:val="zh-CN" w:eastAsia="zh-CN"/>
        </w:rPr>
      </w:pPr>
      <w:r>
        <w:rPr>
          <w:lang w:val="zh-CN" w:eastAsia="zh-CN"/>
        </w:rPr>
        <w:t>主要功能是对电压信号进行处理,</w:t>
      </w:r>
      <w:r>
        <w:rPr>
          <w:rStyle w:val="emsimilar"/>
          <w:lang w:val="zh-CN" w:eastAsia="zh-CN"/>
        </w:rPr>
        <w:t>使其经过信号调理电路处理后的电压在0-3.3V 范围内</w:t>
      </w:r>
    </w:p>
    <w:p>
      <w:pPr>
        <w:spacing w:before="240" w:after="240"/>
        <w:rPr>
          <w:lang w:val="zh-CN" w:eastAsia="zh-CN"/>
        </w:rPr>
      </w:pPr>
      <w:r>
        <w:rPr>
          <w:lang w:val="zh-CN" w:eastAsia="zh-CN"/>
        </w:rPr>
        <w:t>变化,配合于选用的 STM32F103C8T6型 MCU 的标称输入电压范围,防止该外设短路后</w:t>
      </w:r>
      <w:r>
        <w:rPr>
          <w:lang w:val="zh-CN" w:eastAsia="zh-CN"/>
        </w:rPr>
        <w:br/>
      </w:r>
      <w:r>
        <w:rPr>
          <w:lang w:val="zh-CN" w:eastAsia="zh-CN"/>
        </w:rPr>
        <w:t>烧坏单片机和系统其他部分。</w:t>
      </w:r>
    </w:p>
    <w:p>
      <w:pPr>
        <w:spacing w:before="240" w:after="240"/>
        <w:rPr>
          <w:lang w:val="zh-CN" w:eastAsia="zh-CN"/>
        </w:rPr>
      </w:pPr>
      <w:r>
        <w:rPr>
          <w:lang w:val="zh-CN" w:eastAsia="zh-CN"/>
        </w:rPr>
        <w:t>由该款振动传感器模块上搭载的芯片的相关数据手册可知,该模块的输出电压范</w:t>
      </w:r>
    </w:p>
    <w:p>
      <w:pPr>
        <w:spacing w:before="240" w:after="240"/>
        <w:rPr>
          <w:lang w:val="zh-CN" w:eastAsia="zh-CN"/>
        </w:rPr>
      </w:pPr>
      <w:r>
        <w:rPr>
          <w:lang w:val="zh-CN" w:eastAsia="zh-CN"/>
        </w:rPr>
        <w:t>围在0-±4V之中,而该系统选用的 STM32F103C8T6系列单片机的正常工作电压及可接</w:t>
      </w:r>
    </w:p>
    <w:p>
      <w:pPr>
        <w:spacing w:before="240" w:after="240"/>
        <w:rPr>
          <w:lang w:val="zh-CN" w:eastAsia="zh-CN"/>
        </w:rPr>
      </w:pPr>
      <w:r>
        <w:rPr>
          <w:lang w:val="zh-CN" w:eastAsia="zh-CN"/>
        </w:rPr>
        <w:t>受外设输入电压在0-3.3V 之间。因此在外设和单片机之间应配置功率缩小电路以使该系</w:t>
      </w:r>
    </w:p>
    <w:p>
      <w:pPr>
        <w:spacing w:before="240" w:after="240"/>
        <w:rPr>
          <w:lang w:val="zh-CN" w:eastAsia="zh-CN"/>
        </w:rPr>
      </w:pPr>
      <w:r>
        <w:rPr>
          <w:lang w:val="zh-CN" w:eastAsia="zh-CN"/>
        </w:rPr>
        <w:t>统达到正常工作状态,在此我们选用 AMS1117型降压稳压模块对输出的外设输出电压进</w:t>
      </w:r>
      <w:r>
        <w:rPr>
          <w:lang w:val="zh-CN" w:eastAsia="zh-CN"/>
        </w:rPr>
        <w:br/>
      </w:r>
      <w:r>
        <w:rPr>
          <w:lang w:val="zh-CN" w:eastAsia="zh-CN"/>
        </w:rPr>
        <w:t>行范围合理化、稳定化处理。</w:t>
      </w:r>
    </w:p>
    <w:p>
      <w:pPr>
        <w:spacing w:before="240" w:after="240"/>
        <w:rPr>
          <w:lang w:val="zh-CN" w:eastAsia="zh-CN"/>
        </w:rPr>
      </w:pPr>
      <w:r>
        <w:rPr>
          <w:lang w:val="zh-CN" w:eastAsia="zh-CN"/>
        </w:rPr>
        <w:t>其原理图如下图所示</w:t>
      </w:r>
    </w:p>
    <w:p>
      <w:pPr>
        <w:spacing w:before="240" w:after="240"/>
        <w:rPr>
          <w:lang w:val="zh-CN" w:eastAsia="zh-CN"/>
        </w:rPr>
      </w:pPr>
      <w:r>
        <w:rPr>
          <w:lang w:val="zh-CN" w:eastAsia="zh-CN"/>
        </w:rPr>
        <w:t>图3-2稳压降压电路原理图</w:t>
      </w:r>
    </w:p>
    <w:p>
      <w:pPr>
        <w:spacing w:before="240" w:after="240"/>
        <w:rPr>
          <w:lang w:val="zh-CN" w:eastAsia="zh-CN"/>
        </w:rPr>
      </w:pPr>
      <w:r>
        <w:rPr>
          <w:lang w:val="zh-CN" w:eastAsia="zh-CN"/>
        </w:rPr>
        <w:t>选用的振动传感器可以连续输出模拟信号,因此在输入 MCU 时,开启 stm32的</w:t>
      </w:r>
    </w:p>
    <w:p>
      <w:pPr>
        <w:spacing w:before="240" w:after="240"/>
        <w:rPr>
          <w:lang w:val="zh-CN" w:eastAsia="zh-CN"/>
        </w:rPr>
      </w:pPr>
      <w:r>
        <w:rPr>
          <w:lang w:val="zh-CN" w:eastAsia="zh-CN"/>
        </w:rPr>
        <w:t>USART 口进行数据的收集。通过 AD 转换,可以实现振动传感器采集到的振动信号到电</w:t>
      </w:r>
    </w:p>
    <w:p>
      <w:pPr>
        <w:spacing w:before="240" w:after="240"/>
        <w:rPr>
          <w:lang w:val="zh-CN" w:eastAsia="zh-CN"/>
        </w:rPr>
      </w:pPr>
      <w:r>
        <w:rPr>
          <w:lang w:val="zh-CN" w:eastAsia="zh-CN"/>
        </w:rPr>
        <w:t>信号转换的可视化表示。同时通过对振动传感器模块中集成的运算放大器外部连接的电</w:t>
      </w:r>
      <w:r>
        <w:rPr>
          <w:lang w:val="zh-CN" w:eastAsia="zh-CN"/>
        </w:rPr>
        <w:br/>
      </w:r>
      <w:r>
        <w:rPr>
          <w:lang w:val="zh-CN" w:eastAsia="zh-CN"/>
        </w:rPr>
        <w:t>21</w:t>
      </w:r>
    </w:p>
    <w:p>
      <w:pPr>
        <w:spacing w:before="240" w:after="240"/>
        <w:rPr>
          <w:lang w:val="zh-CN" w:eastAsia="zh-CN"/>
        </w:rPr>
      </w:pPr>
      <w:r>
        <w:rPr>
          <w:lang w:val="zh-CN" w:eastAsia="zh-CN"/>
        </w:rPr>
        <w:t>阻的阻值进行调整,可以实现该信号调理电路参数的控制,从而实现输入输出比例控制</w:t>
      </w:r>
      <w:r>
        <w:rPr>
          <w:lang w:val="zh-CN" w:eastAsia="zh-CN"/>
        </w:rPr>
        <w:br/>
      </w:r>
      <w:r>
        <w:rPr>
          <w:lang w:val="zh-CN" w:eastAsia="zh-CN"/>
        </w:rPr>
        <w:t>以及传感器灵敏度的控制。</w:t>
      </w:r>
    </w:p>
    <w:p>
      <w:pPr>
        <w:spacing w:before="240" w:after="240"/>
        <w:rPr>
          <w:lang w:val="zh-CN" w:eastAsia="zh-CN"/>
        </w:rPr>
      </w:pPr>
      <w:r>
        <w:rPr>
          <w:lang w:val="zh-CN" w:eastAsia="zh-CN"/>
        </w:rPr>
        <w:t>3.2.2磁传感器系统设计</w:t>
      </w:r>
    </w:p>
    <w:p>
      <w:pPr>
        <w:spacing w:before="240" w:after="240"/>
        <w:rPr>
          <w:lang w:val="zh-CN" w:eastAsia="zh-CN"/>
        </w:rPr>
      </w:pPr>
      <w:r>
        <w:rPr>
          <w:lang w:val="zh-CN" w:eastAsia="zh-CN"/>
        </w:rPr>
        <w:t>1857年,Lord Kelvin 无意中发现了铁质物品在磁场中,阻值会发生微弱变化,因</w:t>
      </w:r>
    </w:p>
    <w:p>
      <w:pPr>
        <w:spacing w:before="240" w:after="240"/>
        <w:rPr>
          <w:lang w:val="zh-CN" w:eastAsia="zh-CN"/>
        </w:rPr>
      </w:pPr>
      <w:r>
        <w:rPr>
          <w:lang w:val="zh-CN" w:eastAsia="zh-CN"/>
        </w:rPr>
        <w:t>此而发现了磁阻效应。但直到100多年后的1971年,才由 Hunt 第一次提出了磁阻传感</w:t>
      </w:r>
      <w:r>
        <w:rPr>
          <w:lang w:val="zh-CN" w:eastAsia="zh-CN"/>
        </w:rPr>
        <w:br/>
      </w:r>
      <w:r>
        <w:rPr>
          <w:lang w:val="zh-CN" w:eastAsia="zh-CN"/>
        </w:rPr>
        <w:t>器的概念。</w:t>
      </w:r>
    </w:p>
    <w:p>
      <w:pPr>
        <w:spacing w:before="240" w:after="240"/>
        <w:rPr>
          <w:lang w:val="zh-CN" w:eastAsia="zh-CN"/>
        </w:rPr>
      </w:pPr>
      <w:r>
        <w:rPr>
          <w:lang w:val="zh-CN" w:eastAsia="zh-CN"/>
        </w:rPr>
        <w:t>图3-3 Hunt元件的几何结构</w:t>
      </w:r>
    </w:p>
    <w:p>
      <w:pPr>
        <w:spacing w:before="240" w:after="240"/>
        <w:rPr>
          <w:lang w:val="zh-CN" w:eastAsia="zh-CN"/>
        </w:rPr>
      </w:pPr>
      <w:r>
        <w:rPr>
          <w:lang w:val="zh-CN" w:eastAsia="zh-CN"/>
        </w:rPr>
        <w:t>具有感应电流 I 和磁化矢量 M 的磁阻薄膜,与薄膜平面上的电流形成角度α,以</w:t>
      </w:r>
    </w:p>
    <w:p>
      <w:pPr>
        <w:spacing w:before="240" w:after="240"/>
        <w:rPr>
          <w:lang w:val="zh-CN" w:eastAsia="zh-CN"/>
        </w:rPr>
      </w:pPr>
      <w:r>
        <w:rPr>
          <w:lang w:val="zh-CN" w:eastAsia="zh-CN"/>
        </w:rPr>
        <w:t>此确定信号。磁场 Hy 耦合到软磁传感器材料中,这将改变由感应电流探测带来的电阻</w:t>
      </w:r>
      <w:r>
        <w:rPr>
          <w:lang w:val="zh-CN" w:eastAsia="zh-CN"/>
        </w:rPr>
        <w:br/>
      </w:r>
      <w:r>
        <w:rPr>
          <w:lang w:val="zh-CN" w:eastAsia="zh-CN"/>
        </w:rPr>
        <w:t>系数。</w:t>
      </w:r>
    </w:p>
    <w:p>
      <w:pPr>
        <w:spacing w:before="240" w:after="240"/>
        <w:rPr>
          <w:lang w:val="zh-CN" w:eastAsia="zh-CN"/>
        </w:rPr>
      </w:pPr>
      <w:r>
        <w:rPr>
          <w:lang w:val="zh-CN" w:eastAsia="zh-CN"/>
        </w:rPr>
        <w:t>MR 传感器在连接到恒压源时性质随电压改变而发生改变,彼时,材料电阻的平行</w:t>
      </w:r>
    </w:p>
    <w:p>
      <w:pPr>
        <w:spacing w:before="240" w:after="240"/>
        <w:rPr>
          <w:lang w:val="zh-CN" w:eastAsia="zh-CN"/>
        </w:rPr>
      </w:pPr>
      <w:r>
        <w:rPr>
          <w:lang w:val="zh-CN" w:eastAsia="zh-CN"/>
        </w:rPr>
        <w:t>磁场会产生的感应电流会产生差异,从而引发磁场强度的改变。在这种情况下,电流变</w:t>
      </w:r>
      <w:r>
        <w:rPr>
          <w:lang w:val="zh-CN" w:eastAsia="zh-CN"/>
        </w:rPr>
        <w:br/>
      </w:r>
      <w:r>
        <w:rPr>
          <w:lang w:val="zh-CN" w:eastAsia="zh-CN"/>
        </w:rPr>
        <w:t>化与磁场的变化成比例。</w:t>
      </w:r>
    </w:p>
    <w:p>
      <w:pPr>
        <w:spacing w:before="240" w:after="240"/>
        <w:rPr>
          <w:lang w:val="zh-CN" w:eastAsia="zh-CN"/>
        </w:rPr>
      </w:pPr>
      <w:r>
        <w:rPr>
          <w:lang w:val="zh-CN" w:eastAsia="zh-CN"/>
        </w:rPr>
        <w:t>其中电阻率的变化依照如下规律:</w:t>
      </w:r>
    </w:p>
    <w:p>
      <w:pPr>
        <w:spacing w:before="240" w:after="240"/>
        <w:rPr>
          <w:lang w:val="zh-CN" w:eastAsia="zh-CN"/>
        </w:rPr>
      </w:pPr>
      <w:r>
        <w:rPr>
          <w:lang w:val="zh-CN" w:eastAsia="zh-CN"/>
        </w:rPr>
        <w:t>𝑅=𝑅0∙(1+</w:t>
      </w:r>
    </w:p>
    <w:p>
      <w:pPr>
        <w:spacing w:before="240" w:after="240"/>
        <w:rPr>
          <w:lang w:val="zh-CN" w:eastAsia="zh-CN"/>
        </w:rPr>
      </w:pPr>
      <w:r>
        <w:rPr>
          <w:lang w:val="zh-CN" w:eastAsia="zh-CN"/>
        </w:rPr>
        <w:t>∆𝑅</w:t>
      </w:r>
    </w:p>
    <w:p>
      <w:pPr>
        <w:spacing w:before="240" w:after="240"/>
        <w:rPr>
          <w:lang w:val="zh-CN" w:eastAsia="zh-CN"/>
        </w:rPr>
      </w:pPr>
      <w:r>
        <w:rPr>
          <w:lang w:val="zh-CN" w:eastAsia="zh-CN"/>
        </w:rPr>
        <w:t>𝑅</w:t>
      </w:r>
    </w:p>
    <w:p>
      <w:pPr>
        <w:spacing w:before="240" w:after="240"/>
        <w:rPr>
          <w:lang w:val="zh-CN" w:eastAsia="zh-CN"/>
        </w:rPr>
      </w:pPr>
      <w:r>
        <w:rPr>
          <w:lang w:val="zh-CN" w:eastAsia="zh-CN"/>
        </w:rPr>
        <w:t>∙𝑐𝑜𝑠2𝛼)(3-2-2-1)</w:t>
      </w:r>
    </w:p>
    <w:p>
      <w:pPr>
        <w:spacing w:before="240" w:after="240"/>
        <w:rPr>
          <w:lang w:val="zh-CN" w:eastAsia="zh-CN"/>
        </w:rPr>
      </w:pPr>
      <w:r>
        <w:rPr>
          <w:lang w:val="zh-CN" w:eastAsia="zh-CN"/>
        </w:rPr>
        <w:t>其中𝑅0为磁化后电阻率与感应电流的比值,</w:t>
      </w:r>
    </w:p>
    <w:p>
      <w:pPr>
        <w:spacing w:before="240" w:after="240"/>
        <w:rPr>
          <w:lang w:val="zh-CN" w:eastAsia="zh-CN"/>
        </w:rPr>
      </w:pPr>
      <w:r>
        <w:rPr>
          <w:lang w:val="zh-CN" w:eastAsia="zh-CN"/>
        </w:rPr>
        <w:t>∆𝑅</w:t>
      </w:r>
    </w:p>
    <w:p>
      <w:pPr>
        <w:spacing w:before="240" w:after="240"/>
        <w:rPr>
          <w:lang w:val="zh-CN" w:eastAsia="zh-CN"/>
        </w:rPr>
      </w:pPr>
      <w:r>
        <w:rPr>
          <w:lang w:val="zh-CN" w:eastAsia="zh-CN"/>
        </w:rPr>
        <w:t>𝑅</w:t>
      </w:r>
    </w:p>
    <w:p>
      <w:pPr>
        <w:spacing w:before="240" w:after="240"/>
        <w:rPr>
          <w:lang w:val="zh-CN" w:eastAsia="zh-CN"/>
        </w:rPr>
      </w:pPr>
      <w:r>
        <w:rPr>
          <w:lang w:val="zh-CN" w:eastAsia="zh-CN"/>
        </w:rPr>
        <w:t>为 MR 的系数,为典型镍铁合金的</w:t>
      </w:r>
    </w:p>
    <w:p>
      <w:pPr>
        <w:spacing w:before="240" w:after="240"/>
        <w:rPr>
          <w:lang w:val="zh-CN" w:eastAsia="zh-CN"/>
        </w:rPr>
      </w:pPr>
      <w:r>
        <w:rPr>
          <w:lang w:val="zh-CN" w:eastAsia="zh-CN"/>
        </w:rPr>
        <w:t>1.5~3%。</w:t>
      </w:r>
    </w:p>
    <w:p>
      <w:pPr>
        <w:spacing w:before="240" w:after="240"/>
        <w:rPr>
          <w:lang w:val="zh-CN" w:eastAsia="zh-CN"/>
        </w:rPr>
      </w:pPr>
      <w:r>
        <w:rPr>
          <w:lang w:val="zh-CN" w:eastAsia="zh-CN"/>
        </w:rPr>
        <w:t>MR 型传感器的输出信号为电流信号,通过模拟电子线路知识我们可以知道,在模</w:t>
      </w:r>
    </w:p>
    <w:p>
      <w:pPr>
        <w:spacing w:before="240" w:after="240"/>
        <w:rPr>
          <w:lang w:val="zh-CN" w:eastAsia="zh-CN"/>
        </w:rPr>
      </w:pPr>
      <w:r>
        <w:rPr>
          <w:lang w:val="zh-CN" w:eastAsia="zh-CN"/>
        </w:rPr>
        <w:t>拟电路中电流的变化极为不稳定且难以测得准确值、受到电路阻抗的影响较大。为了便</w:t>
      </w:r>
    </w:p>
    <w:p>
      <w:pPr>
        <w:spacing w:before="240" w:after="240"/>
        <w:rPr>
          <w:lang w:val="zh-CN" w:eastAsia="zh-CN"/>
        </w:rPr>
      </w:pPr>
      <w:r>
        <w:rPr>
          <w:lang w:val="zh-CN" w:eastAsia="zh-CN"/>
        </w:rPr>
        <w:t>于测量,输出信号应该由电流电压转换信号调理电路进行处理,以方便测量和下一步输</w:t>
      </w:r>
      <w:r>
        <w:rPr>
          <w:lang w:val="zh-CN" w:eastAsia="zh-CN"/>
        </w:rPr>
        <w:br/>
      </w:r>
      <w:r>
        <w:rPr>
          <w:lang w:val="zh-CN" w:eastAsia="zh-CN"/>
        </w:rPr>
        <w:t>入 MCU 中。</w:t>
      </w:r>
    </w:p>
    <w:p>
      <w:pPr>
        <w:spacing w:before="240" w:after="240"/>
        <w:rPr>
          <w:lang w:val="zh-CN" w:eastAsia="zh-CN"/>
        </w:rPr>
      </w:pPr>
      <w:r>
        <w:rPr>
          <w:lang w:val="zh-CN" w:eastAsia="zh-CN"/>
        </w:rPr>
        <w:t>22</w:t>
      </w:r>
    </w:p>
    <w:p>
      <w:pPr>
        <w:spacing w:before="240" w:after="240"/>
        <w:rPr>
          <w:lang w:val="zh-CN" w:eastAsia="zh-CN"/>
        </w:rPr>
      </w:pPr>
      <w:r>
        <w:rPr>
          <w:lang w:val="zh-CN" w:eastAsia="zh-CN"/>
        </w:rPr>
        <w:t>选用的 QMC5883L 型磁传感器已经集成了相关的电流电压转换电路,此电路可将电</w:t>
      </w:r>
    </w:p>
    <w:p>
      <w:pPr>
        <w:spacing w:before="240" w:after="240"/>
        <w:rPr>
          <w:lang w:val="zh-CN" w:eastAsia="zh-CN"/>
        </w:rPr>
      </w:pPr>
      <w:r>
        <w:rPr>
          <w:lang w:val="zh-CN" w:eastAsia="zh-CN"/>
        </w:rPr>
        <w:t>流信号转换为电压信号,便于测量和使用。从 QMC5883L 的数据手册中可知,该模块的</w:t>
      </w:r>
    </w:p>
    <w:p>
      <w:pPr>
        <w:spacing w:before="240" w:after="240"/>
        <w:rPr>
          <w:lang w:val="zh-CN" w:eastAsia="zh-CN"/>
        </w:rPr>
      </w:pPr>
      <w:r>
        <w:rPr>
          <w:lang w:val="zh-CN" w:eastAsia="zh-CN"/>
        </w:rPr>
        <w:t>输出电压范围为0~0~±8V,可再次连接同振动传感器与 MCU 间相同的电压转换信号调</w:t>
      </w:r>
      <w:r>
        <w:rPr>
          <w:lang w:val="zh-CN" w:eastAsia="zh-CN"/>
        </w:rPr>
        <w:br/>
      </w:r>
      <w:r>
        <w:rPr>
          <w:lang w:val="zh-CN" w:eastAsia="zh-CN"/>
        </w:rPr>
        <w:t>理电路,即降压稳压模块,以配合输入 MCU 的统一标准。</w:t>
      </w:r>
    </w:p>
    <w:p>
      <w:pPr>
        <w:spacing w:before="240" w:after="240"/>
        <w:rPr>
          <w:lang w:val="zh-CN" w:eastAsia="zh-CN"/>
        </w:rPr>
      </w:pPr>
      <w:r>
        <w:rPr>
          <w:lang w:val="zh-CN" w:eastAsia="zh-CN"/>
        </w:rPr>
        <w:t>其中电流电压转换电路原理图如图所示:</w:t>
      </w:r>
    </w:p>
    <w:p>
      <w:pPr>
        <w:spacing w:before="240" w:after="240"/>
        <w:rPr>
          <w:lang w:val="zh-CN" w:eastAsia="zh-CN"/>
        </w:rPr>
      </w:pPr>
      <w:r>
        <w:rPr>
          <w:lang w:val="zh-CN" w:eastAsia="zh-CN"/>
        </w:rPr>
        <w:t>图3-4电流电压转换电路原理</w:t>
      </w:r>
    </w:p>
    <w:p>
      <w:pPr>
        <w:spacing w:before="240" w:after="240"/>
        <w:rPr>
          <w:lang w:val="zh-CN" w:eastAsia="zh-CN"/>
        </w:rPr>
      </w:pPr>
      <w:r>
        <w:rPr>
          <w:lang w:val="zh-CN" w:eastAsia="zh-CN"/>
        </w:rPr>
        <w:t>3.2.3舵机转向系统设计</w:t>
      </w:r>
    </w:p>
    <w:p>
      <w:pPr>
        <w:spacing w:before="240" w:after="240"/>
        <w:rPr>
          <w:lang w:val="zh-CN" w:eastAsia="zh-CN"/>
        </w:rPr>
      </w:pPr>
      <w:r>
        <w:rPr>
          <w:lang w:val="zh-CN" w:eastAsia="zh-CN"/>
        </w:rPr>
        <w:t>舵机转向系统由三个 SG90G 型舵机组成,活动范围为180°,三个舵机组合,</w:t>
      </w:r>
    </w:p>
    <w:p>
      <w:pPr>
        <w:spacing w:before="240" w:after="240"/>
        <w:rPr>
          <w:lang w:val="zh-CN" w:eastAsia="zh-CN"/>
        </w:rPr>
      </w:pPr>
      <w:r>
        <w:rPr>
          <w:lang w:val="zh-CN" w:eastAsia="zh-CN"/>
        </w:rPr>
        <w:t>可以实现空间内六个自由度任意方向的转动。配合磁传感器获得的空间坐标,可以将舵</w:t>
      </w:r>
    </w:p>
    <w:p>
      <w:pPr>
        <w:spacing w:before="240" w:after="240"/>
        <w:rPr>
          <w:lang w:val="zh-CN" w:eastAsia="zh-CN"/>
        </w:rPr>
      </w:pPr>
      <w:r>
        <w:rPr>
          <w:lang w:val="zh-CN" w:eastAsia="zh-CN"/>
        </w:rPr>
        <w:t>机转向系统搭载的摄像头转向空间中的任何位置,以便拍摄本系统中随机出现的不确定</w:t>
      </w:r>
      <w:r>
        <w:rPr>
          <w:lang w:val="zh-CN" w:eastAsia="zh-CN"/>
        </w:rPr>
        <w:br/>
      </w:r>
      <w:r>
        <w:rPr>
          <w:lang w:val="zh-CN" w:eastAsia="zh-CN"/>
        </w:rPr>
        <w:t>的入侵者的精确图像。</w:t>
      </w:r>
    </w:p>
    <w:p>
      <w:pPr>
        <w:spacing w:before="240" w:after="240"/>
        <w:rPr>
          <w:lang w:val="zh-CN" w:eastAsia="zh-CN"/>
        </w:rPr>
      </w:pPr>
      <w:r>
        <w:rPr>
          <w:lang w:val="zh-CN" w:eastAsia="zh-CN"/>
        </w:rPr>
        <w:t>(缺一张图,舵机总图)</w:t>
      </w:r>
    </w:p>
    <w:p>
      <w:pPr>
        <w:spacing w:before="240" w:after="240"/>
        <w:rPr>
          <w:lang w:val="zh-CN" w:eastAsia="zh-CN"/>
        </w:rPr>
      </w:pPr>
      <w:r>
        <w:rPr>
          <w:lang w:val="zh-CN" w:eastAsia="zh-CN"/>
        </w:rPr>
        <w:t>SG90G 型舵机的标称输入工作电压为5V,而本系统选用的 STM32F103C8T6型</w:t>
      </w:r>
    </w:p>
    <w:p>
      <w:pPr>
        <w:spacing w:before="240" w:after="240"/>
        <w:rPr>
          <w:lang w:val="zh-CN" w:eastAsia="zh-CN"/>
        </w:rPr>
      </w:pPr>
      <w:r>
        <w:rPr>
          <w:lang w:val="zh-CN" w:eastAsia="zh-CN"/>
        </w:rPr>
        <w:t>MCU 的 GPIO 口设置为推挽输出方式时,输出电压为3.3V,需要电压转换信号调理电路</w:t>
      </w:r>
    </w:p>
    <w:p>
      <w:pPr>
        <w:spacing w:before="240" w:after="240"/>
        <w:rPr>
          <w:lang w:val="zh-CN" w:eastAsia="zh-CN"/>
        </w:rPr>
      </w:pPr>
      <w:r>
        <w:rPr>
          <w:lang w:val="zh-CN" w:eastAsia="zh-CN"/>
        </w:rPr>
        <w:t>来调整电压的输出级。另外,该系统需要带动三个舵机以及其他外设,而 MCU 的工作</w:t>
      </w:r>
      <w:r>
        <w:rPr>
          <w:lang w:val="zh-CN" w:eastAsia="zh-CN"/>
        </w:rPr>
        <w:br/>
      </w:r>
      <w:r>
        <w:rPr>
          <w:lang w:val="zh-CN" w:eastAsia="zh-CN"/>
        </w:rPr>
        <w:t>23</w:t>
      </w:r>
    </w:p>
    <w:p>
      <w:pPr>
        <w:spacing w:before="240" w:after="240"/>
        <w:rPr>
          <w:lang w:val="zh-CN" w:eastAsia="zh-CN"/>
        </w:rPr>
      </w:pPr>
      <w:r>
        <w:rPr>
          <w:lang w:val="zh-CN" w:eastAsia="zh-CN"/>
        </w:rPr>
        <w:t>电压为3.3V,致系统的带负载能力有限,因此在舵机转向系统和 MCU 之间需要设置功</w:t>
      </w:r>
      <w:r>
        <w:rPr>
          <w:lang w:val="zh-CN" w:eastAsia="zh-CN"/>
        </w:rPr>
        <w:br/>
      </w:r>
      <w:r>
        <w:rPr>
          <w:lang w:val="zh-CN" w:eastAsia="zh-CN"/>
        </w:rPr>
        <w:t>率放大电路,以增强电流输出,增强系统带负载能力。</w:t>
      </w:r>
    </w:p>
    <w:p>
      <w:pPr>
        <w:spacing w:before="240" w:after="240"/>
        <w:rPr>
          <w:lang w:val="zh-CN" w:eastAsia="zh-CN"/>
        </w:rPr>
      </w:pPr>
      <w:r>
        <w:rPr>
          <w:lang w:val="zh-CN" w:eastAsia="zh-CN"/>
        </w:rPr>
        <w:t>图3-5功率放大电路</w:t>
      </w:r>
    </w:p>
    <w:p>
      <w:pPr>
        <w:spacing w:before="240" w:after="240"/>
        <w:rPr>
          <w:lang w:val="zh-CN" w:eastAsia="zh-CN"/>
        </w:rPr>
      </w:pPr>
      <w:r>
        <w:rPr>
          <w:lang w:val="zh-CN" w:eastAsia="zh-CN"/>
        </w:rPr>
        <w:t>3.3系统通信系统设计</w:t>
      </w:r>
    </w:p>
    <w:p>
      <w:pPr>
        <w:spacing w:before="240" w:after="240"/>
        <w:rPr>
          <w:lang w:val="zh-CN" w:eastAsia="zh-CN"/>
        </w:rPr>
      </w:pPr>
      <w:r>
        <w:rPr>
          <w:lang w:val="zh-CN" w:eastAsia="zh-CN"/>
        </w:rPr>
        <w:t>3.3.1 LORA 通信系统网络结构设计</w:t>
      </w:r>
    </w:p>
    <w:p>
      <w:pPr>
        <w:spacing w:before="240" w:after="240"/>
        <w:rPr>
          <w:lang w:val="zh-CN" w:eastAsia="zh-CN"/>
        </w:rPr>
      </w:pPr>
      <w:r>
        <w:rPr>
          <w:lang w:val="zh-CN" w:eastAsia="zh-CN"/>
        </w:rPr>
        <w:t>在此系统中选择了 SX1278模块,用以组成低功耗的无线通信网络。达到无线组</w:t>
      </w:r>
    </w:p>
    <w:p>
      <w:pPr>
        <w:spacing w:before="240" w:after="240"/>
        <w:rPr>
          <w:lang w:val="zh-CN" w:eastAsia="zh-CN"/>
        </w:rPr>
      </w:pPr>
      <w:r>
        <w:rPr>
          <w:lang w:val="zh-CN" w:eastAsia="zh-CN"/>
        </w:rPr>
        <w:t>网、灵活迅速移动的目的。LORA 系统低功耗、高安全性,满足野外环境下需要迅速布</w:t>
      </w:r>
      <w:r>
        <w:rPr>
          <w:lang w:val="zh-CN" w:eastAsia="zh-CN"/>
        </w:rPr>
        <w:br/>
      </w:r>
      <w:r>
        <w:rPr>
          <w:lang w:val="zh-CN" w:eastAsia="zh-CN"/>
        </w:rPr>
        <w:t>局、隐蔽性高的需求。</w:t>
      </w:r>
    </w:p>
    <w:p>
      <w:pPr>
        <w:spacing w:before="240" w:after="240"/>
        <w:rPr>
          <w:lang w:val="zh-CN" w:eastAsia="zh-CN"/>
        </w:rPr>
      </w:pPr>
      <w:r>
        <w:rPr>
          <w:lang w:val="zh-CN" w:eastAsia="zh-CN"/>
        </w:rPr>
        <w:t>此次选择的 LORA 芯片 SX1278有定点发射、广播发射两种传输方式。其中定点</w:t>
      </w:r>
    </w:p>
    <w:p>
      <w:pPr>
        <w:spacing w:before="240" w:after="240"/>
        <w:rPr>
          <w:lang w:val="zh-CN" w:eastAsia="zh-CN"/>
        </w:rPr>
      </w:pPr>
      <w:r>
        <w:rPr>
          <w:lang w:val="zh-CN" w:eastAsia="zh-CN"/>
        </w:rPr>
        <w:t>发射方式为只可以通过指定信道传输到指定地址,安全性高;广播发射方式则可以将发</w:t>
      </w:r>
    </w:p>
    <w:p>
      <w:pPr>
        <w:spacing w:before="240" w:after="240"/>
        <w:rPr>
          <w:lang w:val="zh-CN" w:eastAsia="zh-CN"/>
        </w:rPr>
      </w:pPr>
      <w:r>
        <w:rPr>
          <w:lang w:val="zh-CN" w:eastAsia="zh-CN"/>
        </w:rPr>
        <w:t>射的信息传输到指定信道中的任意地址,具有高度灵活性和高度防破坏性、稳定性;广</w:t>
      </w:r>
    </w:p>
    <w:p>
      <w:pPr>
        <w:spacing w:before="240" w:after="240"/>
        <w:rPr>
          <w:lang w:val="zh-CN" w:eastAsia="zh-CN"/>
        </w:rPr>
      </w:pPr>
      <w:r>
        <w:rPr>
          <w:lang w:val="zh-CN" w:eastAsia="zh-CN"/>
        </w:rPr>
        <w:t>播发射模式还有一种功能是监听,接收端可以接收指定信道下布设的所有地址的发射端</w:t>
      </w:r>
    </w:p>
    <w:p>
      <w:pPr>
        <w:spacing w:before="240" w:after="240"/>
        <w:rPr>
          <w:lang w:val="zh-CN" w:eastAsia="zh-CN"/>
        </w:rPr>
      </w:pPr>
      <w:r>
        <w:rPr>
          <w:lang w:val="zh-CN" w:eastAsia="zh-CN"/>
        </w:rPr>
        <w:t>的信息,在入侵对象破坏其中一部分接收端之后,仍能获得相关信息,大大提高了防范</w:t>
      </w:r>
      <w:r>
        <w:rPr>
          <w:lang w:val="zh-CN" w:eastAsia="zh-CN"/>
        </w:rPr>
        <w:br/>
      </w:r>
      <w:r>
        <w:rPr>
          <w:lang w:val="zh-CN" w:eastAsia="zh-CN"/>
        </w:rPr>
        <w:t>性能。</w:t>
      </w:r>
    </w:p>
    <w:p>
      <w:pPr>
        <w:spacing w:before="240" w:after="240"/>
        <w:rPr>
          <w:lang w:val="zh-CN" w:eastAsia="zh-CN"/>
        </w:rPr>
      </w:pPr>
      <w:r>
        <w:rPr>
          <w:lang w:val="zh-CN" w:eastAsia="zh-CN"/>
        </w:rPr>
        <w:t>24</w:t>
      </w:r>
    </w:p>
    <w:p>
      <w:pPr>
        <w:spacing w:before="240" w:after="240"/>
        <w:rPr>
          <w:lang w:val="zh-CN" w:eastAsia="zh-CN"/>
        </w:rPr>
      </w:pPr>
      <w:r>
        <w:rPr>
          <w:lang w:val="zh-CN" w:eastAsia="zh-CN"/>
        </w:rPr>
        <w:t>图3-6 LORA 模块及其常见工作模式原理</w:t>
      </w:r>
    </w:p>
    <w:p>
      <w:pPr>
        <w:spacing w:before="240" w:after="240"/>
        <w:rPr>
          <w:lang w:val="zh-CN" w:eastAsia="zh-CN"/>
        </w:rPr>
      </w:pPr>
      <w:r>
        <w:rPr>
          <w:rStyle w:val="emsimilar"/>
          <w:lang w:val="zh-CN" w:eastAsia="zh-CN"/>
        </w:rPr>
        <w:t>网络拓扑的早期研究始于1736年瑞士数学家 L 欧拉发表的关于柯尼斯堡桥问题的</w:t>
      </w:r>
    </w:p>
    <w:p>
      <w:pPr>
        <w:spacing w:before="240" w:after="240"/>
        <w:rPr>
          <w:lang w:val="zh-CN" w:eastAsia="zh-CN"/>
        </w:rPr>
      </w:pPr>
      <w:r>
        <w:rPr>
          <w:rStyle w:val="emsimilar"/>
          <w:lang w:val="zh-CN" w:eastAsia="zh-CN"/>
        </w:rPr>
        <w:t>论文。1845年和1847年,G.R.基尔霍夫发表的两篇论文为网络拓扑应用于电网络分析奠</w:t>
      </w:r>
    </w:p>
    <w:p>
      <w:pPr>
        <w:spacing w:before="240" w:after="240"/>
        <w:rPr>
          <w:lang w:val="zh-CN" w:eastAsia="zh-CN"/>
        </w:rPr>
      </w:pPr>
      <w:r>
        <w:rPr>
          <w:rStyle w:val="emsimilar"/>
          <w:lang w:val="zh-CN" w:eastAsia="zh-CN"/>
        </w:rPr>
        <w:t>定了基础。网络拓扑(Network Topology)结构是指用传输介质互连各种设备的物理布局。</w:t>
      </w:r>
    </w:p>
    <w:p>
      <w:pPr>
        <w:spacing w:before="240" w:after="240"/>
        <w:rPr>
          <w:lang w:val="zh-CN" w:eastAsia="zh-CN"/>
        </w:rPr>
      </w:pPr>
      <w:r>
        <w:rPr>
          <w:rStyle w:val="emsimilar"/>
          <w:lang w:val="zh-CN" w:eastAsia="zh-CN"/>
        </w:rPr>
        <w:t>指构成网络的成员间特定的物理的,即真实的、或者逻辑的即虚拟的排列方式。网络拓</w:t>
      </w:r>
    </w:p>
    <w:p>
      <w:pPr>
        <w:spacing w:before="240" w:after="240"/>
        <w:rPr>
          <w:lang w:val="zh-CN" w:eastAsia="zh-CN"/>
        </w:rPr>
      </w:pPr>
      <w:r>
        <w:rPr>
          <w:lang w:val="zh-CN" w:eastAsia="zh-CN"/>
        </w:rPr>
        <w:t>扑结构指的是各个终端和中央端之间为了实现互联互通而设计的一定的组织结构。</w:t>
      </w:r>
    </w:p>
    <w:p>
      <w:pPr>
        <w:spacing w:before="240" w:after="240"/>
        <w:rPr>
          <w:lang w:val="zh-CN" w:eastAsia="zh-CN"/>
        </w:rPr>
      </w:pPr>
      <w:r>
        <w:rPr>
          <w:lang w:val="zh-CN" w:eastAsia="zh-CN"/>
        </w:rPr>
        <w:t>本系统初步设计的网络拓扑机构为:两个母结点进行与上位机的通信、使用四个终</w:t>
      </w:r>
      <w:r>
        <w:rPr>
          <w:lang w:val="zh-CN" w:eastAsia="zh-CN"/>
        </w:rPr>
        <w:br/>
      </w:r>
      <w:r>
        <w:rPr>
          <w:lang w:val="zh-CN" w:eastAsia="zh-CN"/>
        </w:rPr>
        <w:t>25</w:t>
      </w:r>
    </w:p>
    <w:p>
      <w:pPr>
        <w:spacing w:before="240" w:after="240"/>
        <w:rPr>
          <w:lang w:val="zh-CN" w:eastAsia="zh-CN"/>
        </w:rPr>
      </w:pPr>
      <w:r>
        <w:rPr>
          <w:lang w:val="zh-CN" w:eastAsia="zh-CN"/>
        </w:rPr>
        <w:t>端结点进行入侵对象信号的收集,形成一种多结点、复杂链路的通信网络。在实际野外</w:t>
      </w:r>
    </w:p>
    <w:p>
      <w:pPr>
        <w:spacing w:before="240" w:after="240"/>
        <w:rPr>
          <w:lang w:val="zh-CN" w:eastAsia="zh-CN"/>
        </w:rPr>
      </w:pPr>
      <w:r>
        <w:rPr>
          <w:lang w:val="zh-CN" w:eastAsia="zh-CN"/>
        </w:rPr>
        <w:t>应用情况中,可以适当增加母结点数量,以提高系统稳定性和防入侵性,最大限度地防</w:t>
      </w:r>
      <w:r>
        <w:rPr>
          <w:lang w:val="zh-CN" w:eastAsia="zh-CN"/>
        </w:rPr>
        <w:br/>
      </w:r>
      <w:r>
        <w:rPr>
          <w:lang w:val="zh-CN" w:eastAsia="zh-CN"/>
        </w:rPr>
        <w:t>止由于部分或者个别节点的破坏给整个系统运行带来的影响。</w:t>
      </w:r>
    </w:p>
    <w:p>
      <w:pPr>
        <w:spacing w:before="240" w:after="240"/>
        <w:rPr>
          <w:lang w:val="zh-CN" w:eastAsia="zh-CN"/>
        </w:rPr>
      </w:pPr>
      <w:r>
        <w:rPr>
          <w:lang w:val="zh-CN" w:eastAsia="zh-CN"/>
        </w:rPr>
        <w:t>本系统设计的网络拓扑结构如下:</w:t>
      </w:r>
    </w:p>
    <w:p>
      <w:pPr>
        <w:spacing w:before="240" w:after="240"/>
        <w:rPr>
          <w:lang w:val="zh-CN" w:eastAsia="zh-CN"/>
        </w:rPr>
      </w:pPr>
      <w:r>
        <w:rPr>
          <w:lang w:val="zh-CN" w:eastAsia="zh-CN"/>
        </w:rPr>
        <w:t>图3-7入侵检测系统通信子系统的网络拓扑结构设计</w:t>
      </w:r>
    </w:p>
    <w:p>
      <w:pPr>
        <w:spacing w:before="240" w:after="240"/>
        <w:rPr>
          <w:lang w:val="zh-CN" w:eastAsia="zh-CN"/>
        </w:rPr>
      </w:pPr>
      <w:r>
        <w:rPr>
          <w:lang w:val="zh-CN" w:eastAsia="zh-CN"/>
        </w:rPr>
        <w:t>本系统的通信系统主要分为两部分:本地端和通信端。</w:t>
      </w:r>
    </w:p>
    <w:p>
      <w:pPr>
        <w:spacing w:before="240" w:after="240"/>
        <w:rPr>
          <w:lang w:val="zh-CN" w:eastAsia="zh-CN"/>
        </w:rPr>
      </w:pPr>
      <w:r>
        <w:rPr>
          <w:lang w:val="zh-CN" w:eastAsia="zh-CN"/>
        </w:rPr>
        <w:t>通信端由 LORA 模块 SX1278和 STM32F103C8T6型的 MCU 组成</w:t>
      </w:r>
      <w:r>
        <w:rPr>
          <w:lang w:val="zh-CN" w:eastAsia="zh-CN"/>
        </w:rPr>
        <w:br/>
      </w:r>
      <w:r>
        <w:rPr>
          <w:lang w:val="zh-CN" w:eastAsia="zh-CN"/>
        </w:rPr>
        <w:t>26</w:t>
      </w:r>
    </w:p>
    <w:p>
      <w:pPr>
        <w:spacing w:before="240" w:after="240"/>
        <w:rPr>
          <w:lang w:val="zh-CN" w:eastAsia="zh-CN"/>
        </w:rPr>
      </w:pPr>
      <w:r>
        <w:rPr>
          <w:lang w:val="zh-CN" w:eastAsia="zh-CN"/>
        </w:rPr>
        <w:t>图3-8通信端原理图</w:t>
      </w:r>
    </w:p>
    <w:p>
      <w:pPr>
        <w:spacing w:before="240" w:after="240"/>
        <w:rPr>
          <w:lang w:val="zh-CN" w:eastAsia="zh-CN"/>
        </w:rPr>
      </w:pPr>
      <w:r>
        <w:rPr>
          <w:lang w:val="zh-CN" w:eastAsia="zh-CN"/>
        </w:rPr>
        <w:t>本地端的构成为:由 RS293型振动传感器、QMC5883L 型 AMR 磁传感器、OV7670</w:t>
      </w:r>
    </w:p>
    <w:p>
      <w:pPr>
        <w:spacing w:before="240" w:after="240"/>
        <w:rPr>
          <w:lang w:val="zh-CN" w:eastAsia="zh-CN"/>
        </w:rPr>
      </w:pPr>
      <w:r>
        <w:rPr>
          <w:lang w:val="zh-CN" w:eastAsia="zh-CN"/>
        </w:rPr>
        <w:t>摄像头组成的信号采集系统,SG90S 型舵机组成舵机转向系统,LORA 模块 SX1278组</w:t>
      </w:r>
    </w:p>
    <w:p>
      <w:pPr>
        <w:spacing w:before="240" w:after="240"/>
        <w:rPr>
          <w:lang w:val="zh-CN" w:eastAsia="zh-CN"/>
        </w:rPr>
      </w:pPr>
      <w:r>
        <w:rPr>
          <w:lang w:val="zh-CN" w:eastAsia="zh-CN"/>
        </w:rPr>
        <w:t>成的通信系统和 SX1278和 STM32F103C8T6型的 MCU 构成。</w:t>
      </w:r>
    </w:p>
    <w:p>
      <w:pPr>
        <w:spacing w:before="240" w:after="240"/>
        <w:rPr>
          <w:lang w:val="zh-CN" w:eastAsia="zh-CN"/>
        </w:rPr>
      </w:pPr>
      <w:r>
        <w:rPr>
          <w:lang w:val="zh-CN" w:eastAsia="zh-CN"/>
        </w:rPr>
        <w:t>图3-9本地端原理图</w:t>
      </w:r>
    </w:p>
    <w:p>
      <w:pPr>
        <w:spacing w:before="240" w:after="240"/>
        <w:rPr>
          <w:lang w:val="zh-CN" w:eastAsia="zh-CN"/>
        </w:rPr>
      </w:pPr>
      <w:r>
        <w:rPr>
          <w:lang w:val="zh-CN" w:eastAsia="zh-CN"/>
        </w:rPr>
        <w:t>3.3.2 LORA 通信系统收发功能设计</w:t>
      </w:r>
    </w:p>
    <w:p>
      <w:pPr>
        <w:spacing w:before="240" w:after="240"/>
        <w:rPr>
          <w:lang w:val="zh-CN" w:eastAsia="zh-CN"/>
        </w:rPr>
      </w:pPr>
      <w:r>
        <w:rPr>
          <w:rStyle w:val="emsimilar"/>
          <w:lang w:val="zh-CN" w:eastAsia="zh-CN"/>
        </w:rPr>
        <w:t>SX1278型芯片设有四种工作模式:一般模式、唤醒模式、省电模式、休眠模式。其</w:t>
      </w:r>
      <w:r>
        <w:rPr>
          <w:rStyle w:val="emsimilar"/>
          <w:lang w:val="zh-CN" w:eastAsia="zh-CN"/>
        </w:rPr>
        <w:br/>
      </w:r>
      <w:r>
        <w:rPr>
          <w:rStyle w:val="emsimilar"/>
          <w:lang w:val="zh-CN" w:eastAsia="zh-CN"/>
        </w:rPr>
        <w:t>27</w:t>
      </w:r>
    </w:p>
    <w:p>
      <w:pPr>
        <w:spacing w:before="240" w:after="240"/>
        <w:rPr>
          <w:lang w:val="zh-CN" w:eastAsia="zh-CN"/>
        </w:rPr>
      </w:pPr>
      <w:r>
        <w:rPr>
          <w:lang w:val="zh-CN" w:eastAsia="zh-CN"/>
        </w:rPr>
        <w:t>中本系统设计为:一般值守情况下:母结点使用省电模式、子结点使用唤醒模式;当有</w:t>
      </w:r>
    </w:p>
    <w:p>
      <w:pPr>
        <w:spacing w:before="240" w:after="240"/>
        <w:rPr>
          <w:lang w:val="zh-CN" w:eastAsia="zh-CN"/>
        </w:rPr>
      </w:pPr>
      <w:r>
        <w:rPr>
          <w:lang w:val="zh-CN" w:eastAsia="zh-CN"/>
        </w:rPr>
        <w:t>入侵对象入侵时,子结点向母结点发送信号,母结点切换为唤醒模式。这种设置既满足</w:t>
      </w:r>
    </w:p>
    <w:p>
      <w:pPr>
        <w:spacing w:before="240" w:after="240"/>
        <w:rPr>
          <w:lang w:val="zh-CN" w:eastAsia="zh-CN"/>
        </w:rPr>
      </w:pPr>
      <w:r>
        <w:rPr>
          <w:lang w:val="zh-CN" w:eastAsia="zh-CN"/>
        </w:rPr>
        <w:t>了值守时降低功耗、节省资源的要求,又实现了系统迅速反应、及时传输的要求。</w:t>
      </w:r>
    </w:p>
    <w:p>
      <w:pPr>
        <w:spacing w:before="240" w:after="240"/>
        <w:rPr>
          <w:lang w:val="zh-CN" w:eastAsia="zh-CN"/>
        </w:rPr>
      </w:pPr>
      <w:r>
        <w:rPr>
          <w:lang w:val="zh-CN" w:eastAsia="zh-CN"/>
        </w:rPr>
        <w:t>选用的 STM32F103C8T6型 MCU 的工作电压为3.3V,由技术手册中该芯片的正常</w:t>
      </w:r>
    </w:p>
    <w:p>
      <w:pPr>
        <w:spacing w:before="240" w:after="240"/>
        <w:rPr>
          <w:lang w:val="zh-CN" w:eastAsia="zh-CN"/>
        </w:rPr>
      </w:pPr>
      <w:r>
        <w:rPr>
          <w:lang w:val="zh-CN" w:eastAsia="zh-CN"/>
        </w:rPr>
        <w:t>输出工作电压区间为3.3V~5.2V,以及输出为 TTL 电平可知,在此外设与 MCU 之间并</w:t>
      </w:r>
    </w:p>
    <w:p>
      <w:pPr>
        <w:spacing w:before="240" w:after="240"/>
        <w:rPr>
          <w:lang w:val="zh-CN" w:eastAsia="zh-CN"/>
        </w:rPr>
      </w:pPr>
      <w:r>
        <w:rPr>
          <w:lang w:val="zh-CN" w:eastAsia="zh-CN"/>
        </w:rPr>
        <w:t>不需要放大电路或者上拉电阻来驱动该模块保证该模块的工作在正常电压范围内,可以</w:t>
      </w:r>
      <w:r>
        <w:rPr>
          <w:lang w:val="zh-CN" w:eastAsia="zh-CN"/>
        </w:rPr>
        <w:br/>
      </w:r>
      <w:r>
        <w:rPr>
          <w:lang w:val="zh-CN" w:eastAsia="zh-CN"/>
        </w:rPr>
        <w:t>直连工作。</w:t>
      </w:r>
    </w:p>
    <w:p>
      <w:pPr>
        <w:spacing w:before="240" w:after="240"/>
        <w:rPr>
          <w:lang w:val="zh-CN" w:eastAsia="zh-CN"/>
        </w:rPr>
      </w:pPr>
      <w:r>
        <w:rPr>
          <w:lang w:val="zh-CN" w:eastAsia="zh-CN"/>
        </w:rPr>
        <w:t>发射系统分为两部分:</w:t>
      </w:r>
    </w:p>
    <w:p>
      <w:pPr>
        <w:spacing w:before="240" w:after="240"/>
        <w:rPr>
          <w:lang w:val="zh-CN" w:eastAsia="zh-CN"/>
        </w:rPr>
      </w:pPr>
      <w:r>
        <w:rPr>
          <w:lang w:val="zh-CN" w:eastAsia="zh-CN"/>
        </w:rPr>
        <w:t>一部分为子结点发射系统:连接在放置于环境中的用于检测入侵对象的本地端系统</w:t>
      </w:r>
    </w:p>
    <w:p>
      <w:pPr>
        <w:spacing w:before="240" w:after="240"/>
        <w:rPr>
          <w:lang w:val="zh-CN" w:eastAsia="zh-CN"/>
        </w:rPr>
      </w:pPr>
      <w:r>
        <w:rPr>
          <w:lang w:val="zh-CN" w:eastAsia="zh-CN"/>
        </w:rPr>
        <w:t>上。主要的功能为:发送振动传感器收集到的入侵对象的信号到母结点接收端;如果子</w:t>
      </w:r>
    </w:p>
    <w:p>
      <w:pPr>
        <w:spacing w:before="240" w:after="240"/>
        <w:rPr>
          <w:lang w:val="zh-CN" w:eastAsia="zh-CN"/>
        </w:rPr>
      </w:pPr>
      <w:r>
        <w:rPr>
          <w:lang w:val="zh-CN" w:eastAsia="zh-CN"/>
        </w:rPr>
        <w:t>结点接收端收到了开启高功耗入侵检测系统的命令,则在高功耗入侵检测系统收集到入</w:t>
      </w:r>
      <w:r>
        <w:rPr>
          <w:lang w:val="zh-CN" w:eastAsia="zh-CN"/>
        </w:rPr>
        <w:br/>
      </w:r>
      <w:r>
        <w:rPr>
          <w:lang w:val="zh-CN" w:eastAsia="zh-CN"/>
        </w:rPr>
        <w:t>侵对象的精确信息之后,将入侵对象的精确信息发送到母结点接收端。</w:t>
      </w:r>
    </w:p>
    <w:p>
      <w:pPr>
        <w:spacing w:before="240" w:after="240"/>
        <w:rPr>
          <w:lang w:val="zh-CN" w:eastAsia="zh-CN"/>
        </w:rPr>
      </w:pPr>
      <w:r>
        <w:rPr>
          <w:lang w:val="zh-CN" w:eastAsia="zh-CN"/>
        </w:rPr>
        <w:t>另一部分为母结点发射系统:连接在放置于离野外环境中用于检测入侵对象的本地</w:t>
      </w:r>
    </w:p>
    <w:p>
      <w:pPr>
        <w:spacing w:before="240" w:after="240"/>
        <w:rPr>
          <w:lang w:val="zh-CN" w:eastAsia="zh-CN"/>
        </w:rPr>
      </w:pPr>
      <w:r>
        <w:rPr>
          <w:lang w:val="zh-CN" w:eastAsia="zh-CN"/>
        </w:rPr>
        <w:t>端系统较远的、较为安全的、防卫和维护人员较易于到达的人工保护环境中的通信端系</w:t>
      </w:r>
    </w:p>
    <w:p>
      <w:pPr>
        <w:spacing w:before="240" w:after="240"/>
        <w:rPr>
          <w:lang w:val="zh-CN" w:eastAsia="zh-CN"/>
        </w:rPr>
      </w:pPr>
      <w:r>
        <w:rPr>
          <w:lang w:val="zh-CN" w:eastAsia="zh-CN"/>
        </w:rPr>
        <w:t>统上。主要功能为:如果收到了来自中央端上位机的高功耗入侵检测系统开启命令则向</w:t>
      </w:r>
    </w:p>
    <w:p>
      <w:pPr>
        <w:spacing w:before="240" w:after="240"/>
        <w:rPr>
          <w:lang w:val="zh-CN" w:eastAsia="zh-CN"/>
        </w:rPr>
      </w:pPr>
      <w:r>
        <w:rPr>
          <w:lang w:val="zh-CN" w:eastAsia="zh-CN"/>
        </w:rPr>
        <w:t>本地端系统发射该信号,使本地端的高功耗入侵检测系统可以迅速开启,对入侵对象进</w:t>
      </w:r>
      <w:r>
        <w:rPr>
          <w:lang w:val="zh-CN" w:eastAsia="zh-CN"/>
        </w:rPr>
        <w:br/>
      </w:r>
      <w:r>
        <w:rPr>
          <w:lang w:val="zh-CN" w:eastAsia="zh-CN"/>
        </w:rPr>
        <w:t>行更加精确的检测。</w:t>
      </w:r>
    </w:p>
    <w:p>
      <w:pPr>
        <w:spacing w:before="240" w:after="240"/>
        <w:rPr>
          <w:lang w:val="zh-CN" w:eastAsia="zh-CN"/>
        </w:rPr>
      </w:pPr>
      <w:r>
        <w:rPr>
          <w:lang w:val="zh-CN" w:eastAsia="zh-CN"/>
        </w:rPr>
        <w:t>接收系统也分为两部分:</w:t>
      </w:r>
    </w:p>
    <w:p>
      <w:pPr>
        <w:spacing w:before="240" w:after="240"/>
        <w:rPr>
          <w:lang w:val="zh-CN" w:eastAsia="zh-CN"/>
        </w:rPr>
      </w:pPr>
      <w:r>
        <w:rPr>
          <w:lang w:val="zh-CN" w:eastAsia="zh-CN"/>
        </w:rPr>
        <w:t>一部分为子结点接收系统:连接在放置于环境中的用于检测入侵对象的本地端系统</w:t>
      </w:r>
    </w:p>
    <w:p>
      <w:pPr>
        <w:spacing w:before="240" w:after="240"/>
        <w:rPr>
          <w:lang w:val="zh-CN" w:eastAsia="zh-CN"/>
        </w:rPr>
      </w:pPr>
      <w:r>
        <w:rPr>
          <w:lang w:val="zh-CN" w:eastAsia="zh-CN"/>
        </w:rPr>
        <w:t>上。主要功能为:本地端收到通信端发来的来自中央端上位机的高功耗入侵检测系统的</w:t>
      </w:r>
    </w:p>
    <w:p>
      <w:pPr>
        <w:spacing w:before="240" w:after="240"/>
        <w:rPr>
          <w:lang w:val="zh-CN" w:eastAsia="zh-CN"/>
        </w:rPr>
      </w:pPr>
      <w:r>
        <w:rPr>
          <w:lang w:val="zh-CN" w:eastAsia="zh-CN"/>
        </w:rPr>
        <w:t>开启命令,开启高功耗入侵检测系统。其具体过程为:如果本地端在发送了振动传感器</w:t>
      </w:r>
    </w:p>
    <w:p>
      <w:pPr>
        <w:spacing w:before="240" w:after="240"/>
        <w:rPr>
          <w:lang w:val="zh-CN" w:eastAsia="zh-CN"/>
        </w:rPr>
      </w:pPr>
      <w:r>
        <w:rPr>
          <w:lang w:val="zh-CN" w:eastAsia="zh-CN"/>
        </w:rPr>
        <w:t>收集到的入侵对象的相关信号,中央端主机接收到并进行分类判断处理;若判断为需要</w:t>
      </w:r>
    </w:p>
    <w:p>
      <w:pPr>
        <w:spacing w:before="240" w:after="240"/>
        <w:rPr>
          <w:lang w:val="zh-CN" w:eastAsia="zh-CN"/>
        </w:rPr>
      </w:pPr>
      <w:r>
        <w:rPr>
          <w:lang w:val="zh-CN" w:eastAsia="zh-CN"/>
        </w:rPr>
        <w:t>进一步动作,中央端主机就会通过通信端发送高功耗入侵检测系统的开启命令到本地</w:t>
      </w:r>
      <w:r>
        <w:rPr>
          <w:lang w:val="zh-CN" w:eastAsia="zh-CN"/>
        </w:rPr>
        <w:br/>
      </w:r>
      <w:r>
        <w:rPr>
          <w:lang w:val="zh-CN" w:eastAsia="zh-CN"/>
        </w:rPr>
        <w:t>端,使高功耗入侵检测系统开启。</w:t>
      </w:r>
    </w:p>
    <w:p>
      <w:pPr>
        <w:spacing w:before="240" w:after="240"/>
        <w:rPr>
          <w:lang w:val="zh-CN" w:eastAsia="zh-CN"/>
        </w:rPr>
      </w:pPr>
      <w:r>
        <w:rPr>
          <w:lang w:val="zh-CN" w:eastAsia="zh-CN"/>
        </w:rPr>
        <w:t>另一部分为母结点接收系统:连接在放置于离野外环境中用于检测入侵对象的本地</w:t>
      </w:r>
    </w:p>
    <w:p>
      <w:pPr>
        <w:spacing w:before="240" w:after="240"/>
        <w:rPr>
          <w:lang w:val="zh-CN" w:eastAsia="zh-CN"/>
        </w:rPr>
      </w:pPr>
      <w:r>
        <w:rPr>
          <w:lang w:val="zh-CN" w:eastAsia="zh-CN"/>
        </w:rPr>
        <w:t>端系统较远的、较为安全的、防卫和维护人员较易于到达的人工保护环境中的通信端系</w:t>
      </w:r>
    </w:p>
    <w:p>
      <w:pPr>
        <w:spacing w:before="240" w:after="240"/>
        <w:rPr>
          <w:lang w:val="zh-CN" w:eastAsia="zh-CN"/>
        </w:rPr>
      </w:pPr>
      <w:r>
        <w:rPr>
          <w:lang w:val="zh-CN" w:eastAsia="zh-CN"/>
        </w:rPr>
        <w:t>统上。主要功能为:接收来自本地端的振动传感器的收集到的入侵对象的信号;如果在</w:t>
      </w:r>
    </w:p>
    <w:p>
      <w:pPr>
        <w:spacing w:before="240" w:after="240"/>
        <w:rPr>
          <w:lang w:val="zh-CN" w:eastAsia="zh-CN"/>
        </w:rPr>
      </w:pPr>
      <w:r>
        <w:rPr>
          <w:lang w:val="zh-CN" w:eastAsia="zh-CN"/>
        </w:rPr>
        <w:t>将收集到的来自本地端的振动传感器的收集到的入侵对象的信号到中央端后,中央端上</w:t>
      </w:r>
    </w:p>
    <w:p>
      <w:pPr>
        <w:spacing w:before="240" w:after="240"/>
        <w:rPr>
          <w:lang w:val="zh-CN" w:eastAsia="zh-CN"/>
        </w:rPr>
      </w:pPr>
      <w:r>
        <w:rPr>
          <w:lang w:val="zh-CN" w:eastAsia="zh-CN"/>
        </w:rPr>
        <w:t>位机判断为需要开启高功耗入侵检测系统,则需要接收来自中央端上位机的高功耗入侵</w:t>
      </w:r>
    </w:p>
    <w:p>
      <w:pPr>
        <w:spacing w:before="240" w:after="240"/>
        <w:rPr>
          <w:lang w:val="zh-CN" w:eastAsia="zh-CN"/>
        </w:rPr>
      </w:pPr>
      <w:r>
        <w:rPr>
          <w:lang w:val="zh-CN" w:eastAsia="zh-CN"/>
        </w:rPr>
        <w:t>检测系统的开启信号;则会有关联的下一步动作,接收来自本地端高功耗入侵检测系统</w:t>
      </w:r>
      <w:r>
        <w:rPr>
          <w:lang w:val="zh-CN" w:eastAsia="zh-CN"/>
        </w:rPr>
        <w:br/>
      </w:r>
      <w:r>
        <w:rPr>
          <w:lang w:val="zh-CN" w:eastAsia="zh-CN"/>
        </w:rPr>
        <w:t>28</w:t>
      </w:r>
    </w:p>
    <w:p>
      <w:pPr>
        <w:spacing w:before="240" w:after="240"/>
        <w:rPr>
          <w:lang w:val="zh-CN" w:eastAsia="zh-CN"/>
        </w:rPr>
      </w:pPr>
      <w:r>
        <w:rPr>
          <w:lang w:val="zh-CN" w:eastAsia="zh-CN"/>
        </w:rPr>
        <w:t>接收到的精确度较高的来自磁传感器的入侵对象位置信息和来自摄像头的入侵对象图像</w:t>
      </w:r>
      <w:r>
        <w:rPr>
          <w:lang w:val="zh-CN" w:eastAsia="zh-CN"/>
        </w:rPr>
        <w:br/>
      </w:r>
      <w:r>
        <w:rPr>
          <w:lang w:val="zh-CN" w:eastAsia="zh-CN"/>
        </w:rPr>
        <w:t>信息。</w:t>
      </w:r>
    </w:p>
    <w:p>
      <w:pPr>
        <w:spacing w:before="240" w:after="240"/>
        <w:rPr>
          <w:lang w:val="zh-CN" w:eastAsia="zh-CN"/>
        </w:rPr>
      </w:pPr>
      <w:r>
        <w:rPr>
          <w:lang w:val="zh-CN" w:eastAsia="zh-CN"/>
        </w:rPr>
        <w:t>图3-10各个结点收发之数据</w:t>
      </w:r>
    </w:p>
    <w:p>
      <w:pPr>
        <w:spacing w:before="240" w:after="240"/>
        <w:rPr>
          <w:lang w:val="zh-CN" w:eastAsia="zh-CN"/>
        </w:rPr>
      </w:pPr>
      <w:r>
        <w:rPr>
          <w:lang w:val="zh-CN" w:eastAsia="zh-CN"/>
        </w:rPr>
        <w:t>3.4中央处理系统设计</w:t>
      </w:r>
    </w:p>
    <w:p>
      <w:pPr>
        <w:spacing w:before="240" w:after="240"/>
        <w:rPr>
          <w:lang w:val="zh-CN" w:eastAsia="zh-CN"/>
        </w:rPr>
      </w:pPr>
      <w:r>
        <w:rPr>
          <w:lang w:val="zh-CN" w:eastAsia="zh-CN"/>
        </w:rPr>
        <w:t>3.4.1振动信号的处理和判断</w:t>
      </w:r>
    </w:p>
    <w:p>
      <w:pPr>
        <w:spacing w:before="240" w:after="240"/>
        <w:rPr>
          <w:lang w:val="zh-CN" w:eastAsia="zh-CN"/>
        </w:rPr>
      </w:pPr>
      <w:r>
        <w:rPr>
          <w:lang w:val="zh-CN" w:eastAsia="zh-CN"/>
        </w:rPr>
        <w:t>将收集到的入侵检测低功耗值守系统收集的振动信号发送到中央端主机,通过深</w:t>
      </w:r>
    </w:p>
    <w:p>
      <w:pPr>
        <w:spacing w:before="240" w:after="240"/>
        <w:rPr>
          <w:lang w:val="zh-CN" w:eastAsia="zh-CN"/>
        </w:rPr>
      </w:pPr>
      <w:r>
        <w:rPr>
          <w:lang w:val="zh-CN" w:eastAsia="zh-CN"/>
        </w:rPr>
        <w:t>度学习算法,将信号进行分类。以进行下一步是否要进行高功率入侵对象检测系统开启</w:t>
      </w:r>
    </w:p>
    <w:p>
      <w:pPr>
        <w:spacing w:before="240" w:after="240"/>
        <w:rPr>
          <w:lang w:val="zh-CN" w:eastAsia="zh-CN"/>
        </w:rPr>
      </w:pPr>
      <w:r>
        <w:rPr>
          <w:lang w:val="zh-CN" w:eastAsia="zh-CN"/>
        </w:rPr>
        <w:t>的判断。深度学习算法的主要流程为通过已经训练好的 model 的 filter 提取信号的部分特</w:t>
      </w:r>
    </w:p>
    <w:p>
      <w:pPr>
        <w:spacing w:before="240" w:after="240"/>
        <w:rPr>
          <w:lang w:val="zh-CN" w:eastAsia="zh-CN"/>
        </w:rPr>
      </w:pPr>
      <w:r>
        <w:rPr>
          <w:lang w:val="zh-CN" w:eastAsia="zh-CN"/>
        </w:rPr>
        <w:t>征,与深度学习算法内部已有的 model 进行比较。如果比较结果在在阈值之上,则可以</w:t>
      </w:r>
    </w:p>
    <w:p>
      <w:pPr>
        <w:spacing w:before="240" w:after="240"/>
        <w:rPr>
          <w:lang w:val="zh-CN" w:eastAsia="zh-CN"/>
        </w:rPr>
      </w:pPr>
      <w:r>
        <w:rPr>
          <w:lang w:val="zh-CN" w:eastAsia="zh-CN"/>
        </w:rPr>
        <w:t>判断为真,发送开启命令,如果在阈值之下,则可以判断为假,不发送任何命令。</w:t>
      </w:r>
    </w:p>
    <w:p>
      <w:pPr>
        <w:spacing w:before="240" w:after="240"/>
        <w:rPr>
          <w:lang w:val="zh-CN" w:eastAsia="zh-CN"/>
        </w:rPr>
      </w:pPr>
      <w:r>
        <w:rPr>
          <w:lang w:val="zh-CN" w:eastAsia="zh-CN"/>
        </w:rPr>
        <w:t>3.4.2图像处理</w:t>
      </w:r>
    </w:p>
    <w:p>
      <w:pPr>
        <w:spacing w:before="240" w:after="240"/>
        <w:rPr>
          <w:lang w:val="zh-CN" w:eastAsia="zh-CN"/>
        </w:rPr>
      </w:pPr>
      <w:r>
        <w:rPr>
          <w:lang w:val="zh-CN" w:eastAsia="zh-CN"/>
        </w:rPr>
        <w:t>通过接收摄像头收集到的入侵对象的图像信息,使用单片机进行简单的处理,然</w:t>
      </w:r>
    </w:p>
    <w:p>
      <w:pPr>
        <w:spacing w:before="240" w:after="240"/>
        <w:rPr>
          <w:lang w:val="zh-CN" w:eastAsia="zh-CN"/>
        </w:rPr>
      </w:pPr>
      <w:r>
        <w:rPr>
          <w:lang w:val="zh-CN" w:eastAsia="zh-CN"/>
        </w:rPr>
        <w:t>后将图像信息发回中央端上位机进行下一步处理。收集到的图像信息应当是灰度图,区</w:t>
      </w:r>
    </w:p>
    <w:p>
      <w:pPr>
        <w:spacing w:before="240" w:after="240"/>
        <w:rPr>
          <w:lang w:val="zh-CN" w:eastAsia="zh-CN"/>
        </w:rPr>
      </w:pPr>
      <w:r>
        <w:rPr>
          <w:lang w:val="zh-CN" w:eastAsia="zh-CN"/>
        </w:rPr>
        <w:t>分灰度阈值即可以确定入侵对象的形状、轮廓等。通过对已经预置的 model,对入侵对</w:t>
      </w:r>
      <w:r>
        <w:rPr>
          <w:lang w:val="zh-CN" w:eastAsia="zh-CN"/>
        </w:rPr>
        <w:br/>
      </w:r>
      <w:r>
        <w:rPr>
          <w:lang w:val="zh-CN" w:eastAsia="zh-CN"/>
        </w:rPr>
        <w:t>象实现种类的判断。</w:t>
      </w:r>
    </w:p>
    <w:p>
      <w:pPr>
        <w:spacing w:before="240" w:after="240"/>
        <w:rPr>
          <w:lang w:val="zh-CN" w:eastAsia="zh-CN"/>
        </w:rPr>
      </w:pPr>
      <w:r>
        <w:rPr>
          <w:lang w:val="zh-CN" w:eastAsia="zh-CN"/>
        </w:rPr>
        <w:t>29</w:t>
      </w:r>
    </w:p>
    <w:p>
      <w:pPr>
        <w:spacing w:before="240" w:after="240"/>
        <w:rPr>
          <w:lang w:val="zh-CN" w:eastAsia="zh-CN"/>
        </w:rPr>
      </w:pPr>
      <w:r>
        <w:rPr>
          <w:lang w:val="zh-CN" w:eastAsia="zh-CN"/>
        </w:rPr>
        <w:t>4.1硬件电路设计</w:t>
      </w:r>
    </w:p>
    <w:p>
      <w:pPr>
        <w:spacing w:before="240" w:after="240"/>
        <w:rPr>
          <w:lang w:val="zh-CN" w:eastAsia="zh-CN"/>
        </w:rPr>
      </w:pPr>
      <w:r>
        <w:rPr>
          <w:lang w:val="zh-CN" w:eastAsia="zh-CN"/>
        </w:rPr>
        <w:t>4.1.1整体电路</w:t>
      </w:r>
    </w:p>
    <w:p>
      <w:pPr>
        <w:spacing w:before="240" w:after="240"/>
        <w:rPr>
          <w:lang w:val="zh-CN" w:eastAsia="zh-CN"/>
        </w:rPr>
      </w:pPr>
      <w:r>
        <w:rPr>
          <w:lang w:val="zh-CN" w:eastAsia="zh-CN"/>
        </w:rPr>
        <w:t>整体电路设计分为信号调理电路、转换电路、功率放大电路、连接电路等。其中</w:t>
      </w:r>
    </w:p>
    <w:p>
      <w:pPr>
        <w:spacing w:before="240" w:after="240"/>
        <w:rPr>
          <w:lang w:val="zh-CN" w:eastAsia="zh-CN"/>
        </w:rPr>
      </w:pPr>
      <w:r>
        <w:rPr>
          <w:lang w:val="zh-CN" w:eastAsia="zh-CN"/>
        </w:rPr>
        <w:t>转换电路、放大电路为使该系统各个不同正常工作电压的部分能够全部正常工作在同一</w:t>
      </w:r>
    </w:p>
    <w:p>
      <w:pPr>
        <w:spacing w:before="240" w:after="240"/>
        <w:rPr>
          <w:lang w:val="zh-CN" w:eastAsia="zh-CN"/>
        </w:rPr>
      </w:pPr>
      <w:r>
        <w:rPr>
          <w:lang w:val="zh-CN" w:eastAsia="zh-CN"/>
        </w:rPr>
        <w:t>供电系统之下而存在;信号调理电路主要为实现 AD 转换和各个部分接收合适大小的信</w:t>
      </w:r>
      <w:r>
        <w:rPr>
          <w:lang w:val="zh-CN" w:eastAsia="zh-CN"/>
        </w:rPr>
        <w:br/>
      </w:r>
      <w:r>
        <w:rPr>
          <w:lang w:val="zh-CN" w:eastAsia="zh-CN"/>
        </w:rPr>
        <w:t>号而存在。</w:t>
      </w:r>
    </w:p>
    <w:p>
      <w:pPr>
        <w:spacing w:before="240" w:after="240"/>
        <w:rPr>
          <w:lang w:val="zh-CN" w:eastAsia="zh-CN"/>
        </w:rPr>
      </w:pPr>
      <w:r>
        <w:rPr>
          <w:lang w:val="zh-CN" w:eastAsia="zh-CN"/>
        </w:rPr>
        <w:t>电路的整体结构为:本地端以 MCU 为中心,控制各个传感器、通信模块为外</w:t>
      </w:r>
    </w:p>
    <w:p>
      <w:pPr>
        <w:spacing w:before="240" w:after="240"/>
        <w:rPr>
          <w:lang w:val="zh-CN" w:eastAsia="zh-CN"/>
        </w:rPr>
      </w:pPr>
      <w:r>
        <w:rPr>
          <w:lang w:val="zh-CN" w:eastAsia="zh-CN"/>
        </w:rPr>
        <w:t>设,以放大电路和信号调理电路作为信号处理中转;通信端以 MCU 为发射中心,控制</w:t>
      </w:r>
      <w:r>
        <w:rPr>
          <w:lang w:val="zh-CN" w:eastAsia="zh-CN"/>
        </w:rPr>
        <w:br/>
      </w:r>
      <w:r>
        <w:rPr>
          <w:lang w:val="zh-CN" w:eastAsia="zh-CN"/>
        </w:rPr>
        <w:t>通信模块为外设,并将接收到来自入侵检测系统的数据上传至中央端主机。</w:t>
      </w:r>
    </w:p>
    <w:p>
      <w:pPr>
        <w:spacing w:before="240" w:after="240"/>
        <w:rPr>
          <w:lang w:val="zh-CN" w:eastAsia="zh-CN"/>
        </w:rPr>
      </w:pPr>
      <w:r>
        <w:rPr>
          <w:lang w:val="zh-CN" w:eastAsia="zh-CN"/>
        </w:rPr>
        <w:t>图4-1电路整体结构图</w:t>
      </w:r>
    </w:p>
    <w:p>
      <w:pPr>
        <w:spacing w:before="240" w:after="240"/>
        <w:rPr>
          <w:lang w:val="zh-CN" w:eastAsia="zh-CN"/>
        </w:rPr>
      </w:pPr>
      <w:r>
        <w:rPr>
          <w:lang w:val="zh-CN" w:eastAsia="zh-CN"/>
        </w:rPr>
        <w:t>4.1.2电压放大电路</w:t>
      </w:r>
    </w:p>
    <w:p>
      <w:pPr>
        <w:spacing w:before="240" w:after="240"/>
        <w:rPr>
          <w:lang w:val="zh-CN" w:eastAsia="zh-CN"/>
        </w:rPr>
      </w:pPr>
      <w:r>
        <w:rPr>
          <w:rStyle w:val="emsimilar"/>
          <w:lang w:val="zh-CN" w:eastAsia="zh-CN"/>
        </w:rPr>
        <w:t>基本放大电路信号传输效率高、结构简单、便于集成化既可以放大交流信号,也可</w:t>
      </w:r>
    </w:p>
    <w:p>
      <w:pPr>
        <w:spacing w:before="240" w:after="240"/>
        <w:rPr>
          <w:lang w:val="zh-CN" w:eastAsia="zh-CN"/>
        </w:rPr>
      </w:pPr>
      <w:r>
        <w:rPr>
          <w:rStyle w:val="emsimilar"/>
          <w:lang w:val="zh-CN" w:eastAsia="zh-CN"/>
        </w:rPr>
        <w:t>以放大直流信号和变化非常缓慢在一定时域内可以等效于直流的信号,现行集成电路</w:t>
      </w:r>
      <w:r>
        <w:rPr>
          <w:lang w:val="zh-CN" w:eastAsia="zh-CN"/>
        </w:rPr>
        <w:t>中</w:t>
      </w:r>
    </w:p>
    <w:p>
      <w:pPr>
        <w:spacing w:before="240" w:after="240"/>
        <w:rPr>
          <w:lang w:val="zh-CN" w:eastAsia="zh-CN"/>
        </w:rPr>
      </w:pPr>
      <w:r>
        <w:rPr>
          <w:lang w:val="zh-CN" w:eastAsia="zh-CN"/>
        </w:rPr>
        <w:t>的放大电路多采用这种耦合方式。本系统中涉及到的电压放大、电压减小电路均由运算</w:t>
      </w:r>
    </w:p>
    <w:p>
      <w:pPr>
        <w:spacing w:before="240" w:after="240"/>
        <w:rPr>
          <w:lang w:val="zh-CN" w:eastAsia="zh-CN"/>
        </w:rPr>
      </w:pPr>
      <w:r>
        <w:rPr>
          <w:lang w:val="zh-CN" w:eastAsia="zh-CN"/>
        </w:rPr>
        <w:t>放大电路配合电路外围网络控制电路参数构成,系统选用的稳压模块中含有此种功能的</w:t>
      </w:r>
      <w:r>
        <w:rPr>
          <w:lang w:val="zh-CN" w:eastAsia="zh-CN"/>
        </w:rPr>
        <w:br/>
      </w:r>
      <w:r>
        <w:rPr>
          <w:lang w:val="zh-CN" w:eastAsia="zh-CN"/>
        </w:rPr>
        <w:t>30</w:t>
      </w:r>
    </w:p>
    <w:p>
      <w:pPr>
        <w:spacing w:before="240" w:after="240"/>
        <w:rPr>
          <w:lang w:val="zh-CN" w:eastAsia="zh-CN"/>
        </w:rPr>
      </w:pPr>
      <w:r>
        <w:rPr>
          <w:lang w:val="zh-CN" w:eastAsia="zh-CN"/>
        </w:rPr>
        <w:t>集成电路。运算放大电路的基本原理图如图所示</w:t>
      </w:r>
    </w:p>
    <w:p>
      <w:pPr>
        <w:spacing w:before="240" w:after="240"/>
        <w:rPr>
          <w:lang w:val="zh-CN" w:eastAsia="zh-CN"/>
        </w:rPr>
      </w:pPr>
      <w:r>
        <w:rPr>
          <w:lang w:val="zh-CN" w:eastAsia="zh-CN"/>
        </w:rPr>
        <w:t>图4-2运算放大电路原理图</w:t>
      </w:r>
    </w:p>
    <w:p>
      <w:pPr>
        <w:spacing w:before="240" w:after="240"/>
        <w:rPr>
          <w:lang w:val="zh-CN" w:eastAsia="zh-CN"/>
        </w:rPr>
      </w:pPr>
      <w:r>
        <w:rPr>
          <w:lang w:val="zh-CN" w:eastAsia="zh-CN"/>
        </w:rPr>
        <w:t>该运算放大电路的工作原理是:由虚断可知,</w:t>
      </w:r>
      <w:r>
        <w:rPr>
          <w:rStyle w:val="emsimilar"/>
          <w:lang w:val="zh-CN" w:eastAsia="zh-CN"/>
        </w:rPr>
        <w:t>运放同向端没有电流流过,R1和 R2</w:t>
      </w:r>
    </w:p>
    <w:p>
      <w:pPr>
        <w:spacing w:before="240" w:after="240"/>
        <w:rPr>
          <w:lang w:val="zh-CN" w:eastAsia="zh-CN"/>
        </w:rPr>
      </w:pPr>
      <w:r>
        <w:rPr>
          <w:lang w:val="zh-CN" w:eastAsia="zh-CN"/>
        </w:rPr>
        <w:t>的关系可看作在电路中串联,则流过 R1和 R2的电流相等,同理 R3和 R4在此情况下串</w:t>
      </w:r>
      <w:r>
        <w:rPr>
          <w:lang w:val="zh-CN" w:eastAsia="zh-CN"/>
        </w:rPr>
        <w:br/>
      </w:r>
      <w:r>
        <w:rPr>
          <w:lang w:val="zh-CN" w:eastAsia="zh-CN"/>
        </w:rPr>
        <w:t>联,流过 R4和 R3的电流也相等。故电路中存在的电压关系为:</w:t>
      </w:r>
    </w:p>
    <w:p>
      <w:pPr>
        <w:spacing w:before="240" w:after="240"/>
        <w:rPr>
          <w:lang w:val="zh-CN" w:eastAsia="zh-CN"/>
        </w:rPr>
      </w:pPr>
      <w:r>
        <w:rPr>
          <w:lang w:val="zh-CN" w:eastAsia="zh-CN"/>
        </w:rPr>
        <w:t>(𝑉1−𝑉+)</w:t>
      </w:r>
    </w:p>
    <w:p>
      <w:pPr>
        <w:spacing w:before="240" w:after="240"/>
        <w:rPr>
          <w:lang w:val="zh-CN" w:eastAsia="zh-CN"/>
        </w:rPr>
      </w:pPr>
      <w:r>
        <w:rPr>
          <w:lang w:val="zh-CN" w:eastAsia="zh-CN"/>
        </w:rPr>
        <w:t>𝑅1</w:t>
      </w:r>
    </w:p>
    <w:p>
      <w:pPr>
        <w:spacing w:before="240" w:after="240"/>
        <w:rPr>
          <w:lang w:val="zh-CN" w:eastAsia="zh-CN"/>
        </w:rPr>
      </w:pPr>
      <w:r>
        <w:rPr>
          <w:lang w:val="zh-CN" w:eastAsia="zh-CN"/>
        </w:rPr>
        <w:t>=</w:t>
      </w:r>
    </w:p>
    <w:p>
      <w:pPr>
        <w:spacing w:before="240" w:after="240"/>
        <w:rPr>
          <w:lang w:val="zh-CN" w:eastAsia="zh-CN"/>
        </w:rPr>
      </w:pPr>
      <w:r>
        <w:rPr>
          <w:lang w:val="zh-CN" w:eastAsia="zh-CN"/>
        </w:rPr>
        <w:t>(𝑉+−𝑉2)</w:t>
      </w:r>
    </w:p>
    <w:p>
      <w:pPr>
        <w:spacing w:before="240" w:after="240"/>
        <w:rPr>
          <w:lang w:val="zh-CN" w:eastAsia="zh-CN"/>
        </w:rPr>
      </w:pPr>
      <w:r>
        <w:rPr>
          <w:lang w:val="zh-CN" w:eastAsia="zh-CN"/>
        </w:rPr>
        <w:t>𝑅2</w:t>
      </w:r>
    </w:p>
    <w:p>
      <w:pPr>
        <w:spacing w:before="240" w:after="240"/>
        <w:rPr>
          <w:lang w:val="zh-CN" w:eastAsia="zh-CN"/>
        </w:rPr>
      </w:pPr>
      <w:r>
        <w:rPr>
          <w:lang w:val="zh-CN" w:eastAsia="zh-CN"/>
        </w:rPr>
        <w:t>(𝑉𝑂𝑈𝑇−𝑉−)</w:t>
      </w:r>
    </w:p>
    <w:p>
      <w:pPr>
        <w:spacing w:before="240" w:after="240"/>
        <w:rPr>
          <w:lang w:val="zh-CN" w:eastAsia="zh-CN"/>
        </w:rPr>
      </w:pPr>
      <w:r>
        <w:rPr>
          <w:lang w:val="zh-CN" w:eastAsia="zh-CN"/>
        </w:rPr>
        <w:t>𝑅3</w:t>
      </w:r>
    </w:p>
    <w:p>
      <w:pPr>
        <w:spacing w:before="240" w:after="240"/>
        <w:rPr>
          <w:lang w:val="zh-CN" w:eastAsia="zh-CN"/>
        </w:rPr>
      </w:pPr>
      <w:r>
        <w:rPr>
          <w:lang w:val="zh-CN" w:eastAsia="zh-CN"/>
        </w:rPr>
        <w:t>=</w:t>
      </w:r>
    </w:p>
    <w:p>
      <w:pPr>
        <w:spacing w:before="240" w:after="240"/>
        <w:rPr>
          <w:lang w:val="zh-CN" w:eastAsia="zh-CN"/>
        </w:rPr>
      </w:pPr>
      <w:r>
        <w:rPr>
          <w:lang w:val="zh-CN" w:eastAsia="zh-CN"/>
        </w:rPr>
        <w:t>𝑉−</w:t>
      </w:r>
    </w:p>
    <w:p>
      <w:pPr>
        <w:spacing w:before="240" w:after="240"/>
        <w:rPr>
          <w:lang w:val="zh-CN" w:eastAsia="zh-CN"/>
        </w:rPr>
      </w:pPr>
      <w:r>
        <w:rPr>
          <w:lang w:val="zh-CN" w:eastAsia="zh-CN"/>
        </w:rPr>
        <w:t>𝑅4</w:t>
      </w:r>
    </w:p>
    <w:p>
      <w:pPr>
        <w:spacing w:before="240" w:after="240"/>
        <w:rPr>
          <w:lang w:val="zh-CN" w:eastAsia="zh-CN"/>
        </w:rPr>
      </w:pPr>
      <w:r>
        <w:rPr>
          <w:lang w:val="zh-CN" w:eastAsia="zh-CN"/>
        </w:rPr>
        <w:t>由虚短可知:𝑉+=𝑉−,若有 R1=R2,R3=R4,则由以上各式可推</w:t>
      </w:r>
      <w:r>
        <w:rPr>
          <w:lang w:val="zh-CN" w:eastAsia="zh-CN"/>
        </w:rPr>
        <w:br/>
      </w:r>
      <w:r>
        <w:rPr>
          <w:lang w:val="zh-CN" w:eastAsia="zh-CN"/>
        </w:rPr>
        <w:t>导出各端电压间符合如下关系𝑉+=</w:t>
      </w:r>
    </w:p>
    <w:p>
      <w:pPr>
        <w:spacing w:before="240" w:after="240"/>
        <w:rPr>
          <w:lang w:val="zh-CN" w:eastAsia="zh-CN"/>
        </w:rPr>
      </w:pPr>
      <w:r>
        <w:rPr>
          <w:lang w:val="zh-CN" w:eastAsia="zh-CN"/>
        </w:rPr>
        <w:t>(𝑉1+𝑉2)</w:t>
      </w:r>
    </w:p>
    <w:p>
      <w:pPr>
        <w:spacing w:before="240" w:after="240"/>
        <w:rPr>
          <w:lang w:val="zh-CN" w:eastAsia="zh-CN"/>
        </w:rPr>
      </w:pPr>
      <w:r>
        <w:rPr>
          <w:lang w:val="zh-CN" w:eastAsia="zh-CN"/>
        </w:rPr>
        <w:t>2</w:t>
      </w:r>
    </w:p>
    <w:p>
      <w:pPr>
        <w:spacing w:before="240" w:after="240"/>
        <w:rPr>
          <w:lang w:val="zh-CN" w:eastAsia="zh-CN"/>
        </w:rPr>
      </w:pPr>
      <w:r>
        <w:rPr>
          <w:lang w:val="zh-CN" w:eastAsia="zh-CN"/>
        </w:rPr>
        <w:t>𝑉−=</w:t>
      </w:r>
    </w:p>
    <w:p>
      <w:pPr>
        <w:spacing w:before="240" w:after="240"/>
        <w:rPr>
          <w:lang w:val="zh-CN" w:eastAsia="zh-CN"/>
        </w:rPr>
      </w:pPr>
      <w:r>
        <w:rPr>
          <w:lang w:val="zh-CN" w:eastAsia="zh-CN"/>
        </w:rPr>
        <w:t>𝑉𝑂𝑈𝑇</w:t>
      </w:r>
    </w:p>
    <w:p>
      <w:pPr>
        <w:spacing w:before="240" w:after="240"/>
        <w:rPr>
          <w:lang w:val="zh-CN" w:eastAsia="zh-CN"/>
        </w:rPr>
      </w:pPr>
      <w:r>
        <w:rPr>
          <w:lang w:val="zh-CN" w:eastAsia="zh-CN"/>
        </w:rPr>
        <w:t>2</w:t>
      </w:r>
    </w:p>
    <w:p>
      <w:pPr>
        <w:spacing w:before="240" w:after="240"/>
        <w:rPr>
          <w:lang w:val="zh-CN" w:eastAsia="zh-CN"/>
        </w:rPr>
      </w:pPr>
      <w:r>
        <w:rPr>
          <w:lang w:val="zh-CN" w:eastAsia="zh-CN"/>
        </w:rPr>
        <w:t>,从而可推出电路输出端最终输出</w:t>
      </w:r>
    </w:p>
    <w:p>
      <w:pPr>
        <w:spacing w:before="240" w:after="240"/>
        <w:rPr>
          <w:lang w:val="zh-CN" w:eastAsia="zh-CN"/>
        </w:rPr>
      </w:pPr>
      <w:r>
        <w:rPr>
          <w:lang w:val="zh-CN" w:eastAsia="zh-CN"/>
        </w:rPr>
        <w:t>为:𝑉𝑂𝑈𝑇=𝑉1+𝑉2。</w:t>
      </w:r>
    </w:p>
    <w:p>
      <w:pPr>
        <w:spacing w:before="240" w:after="240"/>
        <w:rPr>
          <w:lang w:val="zh-CN" w:eastAsia="zh-CN"/>
        </w:rPr>
      </w:pPr>
      <w:r>
        <w:rPr>
          <w:lang w:val="zh-CN" w:eastAsia="zh-CN"/>
        </w:rPr>
        <w:t>4.1.3电压电流转换电路</w:t>
      </w:r>
    </w:p>
    <w:p>
      <w:pPr>
        <w:spacing w:before="240" w:after="240"/>
        <w:rPr>
          <w:lang w:val="zh-CN" w:eastAsia="zh-CN"/>
        </w:rPr>
      </w:pPr>
      <w:r>
        <w:rPr>
          <w:lang w:val="zh-CN" w:eastAsia="zh-CN"/>
        </w:rPr>
        <w:t>一些特殊的传感器,如磁传感器,并未是通过采集机械方式的改变而采集到外界</w:t>
      </w:r>
    </w:p>
    <w:p>
      <w:pPr>
        <w:spacing w:before="240" w:after="240"/>
        <w:rPr>
          <w:lang w:val="zh-CN" w:eastAsia="zh-CN"/>
        </w:rPr>
      </w:pPr>
      <w:r>
        <w:rPr>
          <w:lang w:val="zh-CN" w:eastAsia="zh-CN"/>
        </w:rPr>
        <w:t>环境中被测物体的性质、位置等信息的变化的,而是通过场的变化而进行采集外界环境</w:t>
      </w:r>
    </w:p>
    <w:p>
      <w:pPr>
        <w:spacing w:before="240" w:after="240"/>
        <w:rPr>
          <w:lang w:val="zh-CN" w:eastAsia="zh-CN"/>
        </w:rPr>
      </w:pPr>
      <w:r>
        <w:rPr>
          <w:lang w:val="zh-CN" w:eastAsia="zh-CN"/>
        </w:rPr>
        <w:t>中被测物体的信息的变化的。当使用这种传感器时,就要依照相关的场的变化的性质进</w:t>
      </w:r>
    </w:p>
    <w:p>
      <w:pPr>
        <w:spacing w:before="240" w:after="240"/>
        <w:rPr>
          <w:lang w:val="zh-CN" w:eastAsia="zh-CN"/>
        </w:rPr>
      </w:pPr>
      <w:r>
        <w:rPr>
          <w:lang w:val="zh-CN" w:eastAsia="zh-CN"/>
        </w:rPr>
        <w:t>行信号的采集,再转换成电信号进行测量。由基础物理学知识我们可以知道,磁场变化</w:t>
      </w:r>
    </w:p>
    <w:p>
      <w:pPr>
        <w:spacing w:before="240" w:after="240"/>
        <w:rPr>
          <w:lang w:val="zh-CN" w:eastAsia="zh-CN"/>
        </w:rPr>
      </w:pPr>
      <w:r>
        <w:rPr>
          <w:lang w:val="zh-CN" w:eastAsia="zh-CN"/>
        </w:rPr>
        <w:t>引起的较为明显的变化就是场中电流的变化,而选用的 QMC5883L 型传感器属于 MR 型</w:t>
      </w:r>
    </w:p>
    <w:p>
      <w:pPr>
        <w:spacing w:before="240" w:after="240"/>
        <w:rPr>
          <w:lang w:val="zh-CN" w:eastAsia="zh-CN"/>
        </w:rPr>
      </w:pPr>
      <w:r>
        <w:rPr>
          <w:lang w:val="zh-CN" w:eastAsia="zh-CN"/>
        </w:rPr>
        <w:t>传感器,正是依照这一场强度变化引起场中感生电流变化的原理制成的,故而该传感器</w:t>
      </w:r>
    </w:p>
    <w:p>
      <w:pPr>
        <w:spacing w:before="240" w:after="240"/>
        <w:rPr>
          <w:lang w:val="zh-CN" w:eastAsia="zh-CN"/>
        </w:rPr>
      </w:pPr>
      <w:r>
        <w:rPr>
          <w:lang w:val="zh-CN" w:eastAsia="zh-CN"/>
        </w:rPr>
        <w:t>输出的信号为电流信号。由模拟电子线路知识可知,在模拟电路中电流的变化极为不稳</w:t>
      </w:r>
    </w:p>
    <w:p>
      <w:pPr>
        <w:spacing w:before="240" w:after="240"/>
        <w:rPr>
          <w:lang w:val="zh-CN" w:eastAsia="zh-CN"/>
        </w:rPr>
      </w:pPr>
      <w:r>
        <w:rPr>
          <w:lang w:val="zh-CN" w:eastAsia="zh-CN"/>
        </w:rPr>
        <w:t>定且难以测得准确值、受到电路阻抗的影响较大。为了便于测量,输出信号应该由电流</w:t>
      </w:r>
    </w:p>
    <w:p>
      <w:pPr>
        <w:spacing w:before="240" w:after="240"/>
        <w:rPr>
          <w:lang w:val="zh-CN" w:eastAsia="zh-CN"/>
        </w:rPr>
      </w:pPr>
      <w:r>
        <w:rPr>
          <w:lang w:val="zh-CN" w:eastAsia="zh-CN"/>
        </w:rPr>
        <w:t>电压转换信号调理电路进行处理,以方便测量和下一步输入 MCU 中。因此我们采用了</w:t>
      </w:r>
      <w:r>
        <w:rPr>
          <w:lang w:val="zh-CN" w:eastAsia="zh-CN"/>
        </w:rPr>
        <w:br/>
      </w:r>
      <w:r>
        <w:rPr>
          <w:lang w:val="zh-CN" w:eastAsia="zh-CN"/>
        </w:rPr>
        <w:t>31</w:t>
      </w:r>
    </w:p>
    <w:p>
      <w:pPr>
        <w:spacing w:before="240" w:after="240"/>
        <w:rPr>
          <w:lang w:val="zh-CN" w:eastAsia="zh-CN"/>
        </w:rPr>
      </w:pPr>
      <w:r>
        <w:rPr>
          <w:lang w:val="zh-CN" w:eastAsia="zh-CN"/>
        </w:rPr>
        <w:t>电流电压转换电路对该传感器输出的电流信号进行转换,设计的电流电压转换电路如下</w:t>
      </w:r>
      <w:r>
        <w:rPr>
          <w:lang w:val="zh-CN" w:eastAsia="zh-CN"/>
        </w:rPr>
        <w:br/>
      </w:r>
      <w:r>
        <w:rPr>
          <w:lang w:val="zh-CN" w:eastAsia="zh-CN"/>
        </w:rPr>
        <w:t>图所示:</w:t>
      </w:r>
    </w:p>
    <w:p>
      <w:pPr>
        <w:spacing w:before="240" w:after="240"/>
        <w:rPr>
          <w:lang w:val="zh-CN" w:eastAsia="zh-CN"/>
        </w:rPr>
      </w:pPr>
      <w:r>
        <w:rPr>
          <w:lang w:val="zh-CN" w:eastAsia="zh-CN"/>
        </w:rPr>
        <w:t>图4-3电流电压转换电路</w:t>
      </w:r>
    </w:p>
    <w:p>
      <w:pPr>
        <w:spacing w:before="240" w:after="240"/>
        <w:rPr>
          <w:lang w:val="zh-CN" w:eastAsia="zh-CN"/>
        </w:rPr>
      </w:pPr>
      <w:r>
        <w:rPr>
          <w:lang w:val="zh-CN" w:eastAsia="zh-CN"/>
        </w:rPr>
        <w:t>4.1.4功率放大电路</w:t>
      </w:r>
    </w:p>
    <w:p>
      <w:pPr>
        <w:spacing w:before="240" w:after="240"/>
        <w:rPr>
          <w:lang w:val="zh-CN" w:eastAsia="zh-CN"/>
        </w:rPr>
      </w:pPr>
      <w:r>
        <w:rPr>
          <w:lang w:val="zh-CN" w:eastAsia="zh-CN"/>
        </w:rPr>
        <w:t>本系统选用的舵机的正常工作电压为5V,而本系统选用的 STM32F103C8T6型</w:t>
      </w:r>
    </w:p>
    <w:p>
      <w:pPr>
        <w:spacing w:before="240" w:after="240"/>
        <w:rPr>
          <w:lang w:val="zh-CN" w:eastAsia="zh-CN"/>
        </w:rPr>
      </w:pPr>
      <w:r>
        <w:rPr>
          <w:rStyle w:val="emsimilar"/>
          <w:lang w:val="zh-CN" w:eastAsia="zh-CN"/>
        </w:rPr>
        <w:t>单片机的工作电压为3.3V,除了连接舵机以外,</w:t>
      </w:r>
      <w:r>
        <w:rPr>
          <w:lang w:val="zh-CN" w:eastAsia="zh-CN"/>
        </w:rPr>
        <w:t>该 MCU 上还会挂载许多外设,该系统</w:t>
      </w:r>
    </w:p>
    <w:p>
      <w:pPr>
        <w:spacing w:before="240" w:after="240"/>
        <w:rPr>
          <w:lang w:val="zh-CN" w:eastAsia="zh-CN"/>
        </w:rPr>
      </w:pPr>
      <w:r>
        <w:rPr>
          <w:lang w:val="zh-CN" w:eastAsia="zh-CN"/>
        </w:rPr>
        <w:t>带负载能力有限,无法驱动三个舵机,故而必须在舵机和单片机外设接口之间增加功率</w:t>
      </w:r>
    </w:p>
    <w:p>
      <w:pPr>
        <w:spacing w:before="240" w:after="240"/>
        <w:rPr>
          <w:lang w:val="zh-CN" w:eastAsia="zh-CN"/>
        </w:rPr>
      </w:pPr>
      <w:r>
        <w:rPr>
          <w:lang w:val="zh-CN" w:eastAsia="zh-CN"/>
        </w:rPr>
        <w:t>放大电路;本系统各个外设之间的关系均为并联,由基础物理学知识可知,并联电路的</w:t>
      </w:r>
    </w:p>
    <w:p>
      <w:pPr>
        <w:spacing w:before="240" w:after="240"/>
        <w:rPr>
          <w:lang w:val="zh-CN" w:eastAsia="zh-CN"/>
        </w:rPr>
      </w:pPr>
      <w:r>
        <w:rPr>
          <w:lang w:val="zh-CN" w:eastAsia="zh-CN"/>
        </w:rPr>
        <w:t>每一条支路都会分配电源输出的电流,因而必须采用功率放大电路对舵机支路中的电流</w:t>
      </w:r>
      <w:r>
        <w:rPr>
          <w:lang w:val="zh-CN" w:eastAsia="zh-CN"/>
        </w:rPr>
        <w:br/>
      </w:r>
      <w:r>
        <w:rPr>
          <w:lang w:val="zh-CN" w:eastAsia="zh-CN"/>
        </w:rPr>
        <w:t>进行放大,以驱动舵机,使之可以正常运转。</w:t>
      </w:r>
    </w:p>
    <w:p>
      <w:pPr>
        <w:spacing w:before="240" w:after="240"/>
        <w:rPr>
          <w:lang w:val="zh-CN" w:eastAsia="zh-CN"/>
        </w:rPr>
      </w:pPr>
      <w:r>
        <w:rPr>
          <w:rStyle w:val="emsimilar"/>
          <w:lang w:val="zh-CN" w:eastAsia="zh-CN"/>
        </w:rPr>
        <w:t>功率放大电路是一种以输出较大功率为目的的放大电路。除了放大电压以外,</w:t>
      </w:r>
      <w:r>
        <w:rPr>
          <w:lang w:val="zh-CN" w:eastAsia="zh-CN"/>
        </w:rPr>
        <w:t>还</w:t>
      </w:r>
    </w:p>
    <w:p>
      <w:pPr>
        <w:spacing w:before="240" w:after="240"/>
        <w:rPr>
          <w:lang w:val="zh-CN" w:eastAsia="zh-CN"/>
        </w:rPr>
      </w:pPr>
      <w:r>
        <w:rPr>
          <w:rStyle w:val="emsimilar"/>
          <w:lang w:val="zh-CN" w:eastAsia="zh-CN"/>
        </w:rPr>
        <w:t>会将电流也放大。它一般直接驱动负载,带负载能力较强。功率放大电路通常作为多级</w:t>
      </w:r>
      <w:r>
        <w:rPr>
          <w:rStyle w:val="emsimilar"/>
          <w:lang w:val="zh-CN" w:eastAsia="zh-CN"/>
        </w:rPr>
        <w:br/>
      </w:r>
      <w:r>
        <w:rPr>
          <w:lang w:val="zh-CN" w:eastAsia="zh-CN"/>
        </w:rPr>
        <w:t>放大电路的输出级。</w:t>
      </w:r>
    </w:p>
    <w:p>
      <w:pPr>
        <w:spacing w:before="240" w:after="240"/>
        <w:rPr>
          <w:lang w:val="zh-CN" w:eastAsia="zh-CN"/>
        </w:rPr>
      </w:pPr>
      <w:r>
        <w:rPr>
          <w:lang w:val="zh-CN" w:eastAsia="zh-CN"/>
        </w:rPr>
        <w:t>功率放大电路之原理图如下图所示:</w:t>
      </w:r>
    </w:p>
    <w:p>
      <w:pPr>
        <w:spacing w:before="240" w:after="240"/>
        <w:rPr>
          <w:lang w:val="zh-CN" w:eastAsia="zh-CN"/>
        </w:rPr>
      </w:pPr>
      <w:r>
        <w:rPr>
          <w:lang w:val="zh-CN" w:eastAsia="zh-CN"/>
        </w:rPr>
        <w:t>32</w:t>
      </w:r>
    </w:p>
    <w:p>
      <w:pPr>
        <w:spacing w:before="240" w:after="240"/>
        <w:rPr>
          <w:lang w:val="zh-CN" w:eastAsia="zh-CN"/>
        </w:rPr>
      </w:pPr>
      <w:r>
        <w:rPr>
          <w:lang w:val="zh-CN" w:eastAsia="zh-CN"/>
        </w:rPr>
        <w:t>图4-4功率放大电路原理图</w:t>
      </w:r>
    </w:p>
    <w:p>
      <w:pPr>
        <w:spacing w:before="240" w:after="240"/>
        <w:rPr>
          <w:lang w:val="zh-CN" w:eastAsia="zh-CN"/>
        </w:rPr>
      </w:pPr>
      <w:r>
        <w:rPr>
          <w:rStyle w:val="emsimilar"/>
          <w:lang w:val="zh-CN" w:eastAsia="zh-CN"/>
        </w:rPr>
        <w:t>功率放大电路的主要技术参数有:输出功率、最大输出功率𝑃𝑜𝑚、转换效率𝜂、电源</w:t>
      </w:r>
      <w:r>
        <w:rPr>
          <w:rStyle w:val="emsimilar"/>
          <w:lang w:val="zh-CN" w:eastAsia="zh-CN"/>
        </w:rPr>
        <w:br/>
      </w:r>
      <w:r>
        <w:rPr>
          <w:rStyle w:val="emsimilar"/>
          <w:lang w:val="zh-CN" w:eastAsia="zh-CN"/>
        </w:rPr>
        <w:t>直流功率、晶体管的极限参数。</w:t>
      </w:r>
    </w:p>
    <w:p>
      <w:pPr>
        <w:spacing w:before="240" w:after="240"/>
        <w:rPr>
          <w:lang w:val="zh-CN" w:eastAsia="zh-CN"/>
        </w:rPr>
      </w:pPr>
      <w:r>
        <w:rPr>
          <w:lang w:val="zh-CN" w:eastAsia="zh-CN"/>
        </w:rPr>
        <w:t>其中功率放大电路供给电路上</w:t>
      </w:r>
      <w:r>
        <w:rPr>
          <w:rStyle w:val="emsimilar"/>
          <w:lang w:val="zh-CN" w:eastAsia="zh-CN"/>
        </w:rPr>
        <w:t>挂载的负载的功率称为输出功率;最大输出功率𝑃𝑜𝑚指</w:t>
      </w:r>
    </w:p>
    <w:p>
      <w:pPr>
        <w:spacing w:before="240" w:after="240"/>
        <w:rPr>
          <w:lang w:val="zh-CN" w:eastAsia="zh-CN"/>
        </w:rPr>
      </w:pPr>
      <w:r>
        <w:rPr>
          <w:rStyle w:val="emsimilar"/>
          <w:lang w:val="zh-CN" w:eastAsia="zh-CN"/>
        </w:rPr>
        <w:t>的是在电路参数确定的情况下,挂载的负载上可获得的最大交流功率,其值的计算依照</w:t>
      </w:r>
    </w:p>
    <w:p>
      <w:pPr>
        <w:spacing w:before="240" w:after="240"/>
        <w:rPr>
          <w:lang w:val="zh-CN" w:eastAsia="zh-CN"/>
        </w:rPr>
      </w:pPr>
      <w:r>
        <w:rPr>
          <w:lang w:val="zh-CN" w:eastAsia="zh-CN"/>
        </w:rPr>
        <w:t>公式𝑃𝑜=𝐼𝑜𝑈𝑜,其中𝐼𝑜和𝑈𝑜均为该电量的交流有效值;</w:t>
      </w:r>
      <w:r>
        <w:rPr>
          <w:rStyle w:val="emsimilar"/>
          <w:lang w:val="zh-CN" w:eastAsia="zh-CN"/>
        </w:rPr>
        <w:t>转换效率𝜂指的是功率放大电路的</w:t>
      </w:r>
    </w:p>
    <w:p>
      <w:pPr>
        <w:spacing w:before="240" w:after="240"/>
        <w:rPr>
          <w:lang w:val="zh-CN" w:eastAsia="zh-CN"/>
        </w:rPr>
      </w:pPr>
      <w:r>
        <w:rPr>
          <w:rStyle w:val="emsimilar"/>
          <w:lang w:val="zh-CN" w:eastAsia="zh-CN"/>
        </w:rPr>
        <w:t>最大输出功率与驱动该电路的供电电源所提供的功率之比;电源直流功率指的是供电电</w:t>
      </w:r>
    </w:p>
    <w:p>
      <w:pPr>
        <w:spacing w:before="240" w:after="240"/>
        <w:rPr>
          <w:lang w:val="zh-CN" w:eastAsia="zh-CN"/>
        </w:rPr>
      </w:pPr>
      <w:r>
        <w:rPr>
          <w:rStyle w:val="emsimilar"/>
          <w:lang w:val="zh-CN" w:eastAsia="zh-CN"/>
        </w:rPr>
        <w:t>源电源输出的电流平均值与供电电源输出的电压之积;晶体管集电极最大电流为𝐼𝐶𝑀,最</w:t>
      </w:r>
    </w:p>
    <w:p>
      <w:pPr>
        <w:spacing w:before="240" w:after="240"/>
        <w:rPr>
          <w:lang w:val="zh-CN" w:eastAsia="zh-CN"/>
        </w:rPr>
      </w:pPr>
      <w:r>
        <w:rPr>
          <w:lang w:val="zh-CN" w:eastAsia="zh-CN"/>
        </w:rPr>
        <w:t>大管压降为𝑈(𝐵𝑅)𝐶𝐸𝑂,</w:t>
      </w:r>
      <w:r>
        <w:rPr>
          <w:rStyle w:val="emsimilar"/>
          <w:lang w:val="zh-CN" w:eastAsia="zh-CN"/>
        </w:rPr>
        <w:t>最大耗散功率为𝑃𝐶𝑀,以上三者都被称为晶体管的极限参数,</w:t>
      </w:r>
      <w:r>
        <w:rPr>
          <w:lang w:val="zh-CN" w:eastAsia="zh-CN"/>
        </w:rPr>
        <w:t>特别</w:t>
      </w:r>
    </w:p>
    <w:p>
      <w:pPr>
        <w:spacing w:before="240" w:after="240"/>
        <w:rPr>
          <w:lang w:val="zh-CN" w:eastAsia="zh-CN"/>
        </w:rPr>
      </w:pPr>
      <w:r>
        <w:rPr>
          <w:lang w:val="zh-CN" w:eastAsia="zh-CN"/>
        </w:rPr>
        <w:t>要注意的是,在选择功率放大管时,保证管子安全工作十分重要,因此要特别重视极限</w:t>
      </w:r>
      <w:r>
        <w:rPr>
          <w:lang w:val="zh-CN" w:eastAsia="zh-CN"/>
        </w:rPr>
        <w:br/>
      </w:r>
      <w:r>
        <w:rPr>
          <w:lang w:val="zh-CN" w:eastAsia="zh-CN"/>
        </w:rPr>
        <w:t>参数的选择。</w:t>
      </w:r>
    </w:p>
    <w:p>
      <w:pPr>
        <w:spacing w:before="240" w:after="240"/>
        <w:rPr>
          <w:lang w:val="zh-CN" w:eastAsia="zh-CN"/>
        </w:rPr>
      </w:pPr>
      <w:r>
        <w:rPr>
          <w:lang w:val="zh-CN" w:eastAsia="zh-CN"/>
        </w:rPr>
        <w:t>4.2软件代码设计</w:t>
      </w:r>
    </w:p>
    <w:p>
      <w:pPr>
        <w:spacing w:before="240" w:after="240"/>
        <w:rPr>
          <w:lang w:val="zh-CN" w:eastAsia="zh-CN"/>
        </w:rPr>
      </w:pPr>
      <w:r>
        <w:rPr>
          <w:lang w:val="zh-CN" w:eastAsia="zh-CN"/>
        </w:rPr>
        <w:t>4.2.1算法陈述</w:t>
      </w:r>
    </w:p>
    <w:p>
      <w:pPr>
        <w:spacing w:before="240" w:after="240"/>
        <w:rPr>
          <w:lang w:val="zh-CN" w:eastAsia="zh-CN"/>
        </w:rPr>
      </w:pPr>
      <w:r>
        <w:rPr>
          <w:lang w:val="zh-CN" w:eastAsia="zh-CN"/>
        </w:rPr>
        <w:t>本系统由四种外设构成,每种外设的控制由不同的控制程序模块实现。分别是振</w:t>
      </w:r>
    </w:p>
    <w:p>
      <w:pPr>
        <w:spacing w:before="240" w:after="240"/>
        <w:rPr>
          <w:lang w:val="zh-CN" w:eastAsia="zh-CN"/>
        </w:rPr>
      </w:pPr>
      <w:r>
        <w:rPr>
          <w:lang w:val="zh-CN" w:eastAsia="zh-CN"/>
        </w:rPr>
        <w:t>动信号采集系统、磁信号采集系统、舵机转向系统、通信系统,以及中央控制系统。</w:t>
      </w:r>
    </w:p>
    <w:p>
      <w:pPr>
        <w:spacing w:before="240" w:after="240"/>
        <w:rPr>
          <w:lang w:val="zh-CN" w:eastAsia="zh-CN"/>
        </w:rPr>
      </w:pPr>
      <w:r>
        <w:rPr>
          <w:lang w:val="zh-CN" w:eastAsia="zh-CN"/>
        </w:rPr>
        <w:t>按照每一种外设不同的性质和特点,选用不同的控制算法以及不同的通信方式。</w:t>
      </w:r>
    </w:p>
    <w:p>
      <w:pPr>
        <w:spacing w:before="240" w:after="240"/>
        <w:rPr>
          <w:lang w:val="zh-CN" w:eastAsia="zh-CN"/>
        </w:rPr>
      </w:pPr>
      <w:r>
        <w:rPr>
          <w:lang w:val="zh-CN" w:eastAsia="zh-CN"/>
        </w:rPr>
        <w:t>4.2.1.1振动信号采集系统算法</w:t>
      </w:r>
    </w:p>
    <w:p>
      <w:pPr>
        <w:spacing w:before="240" w:after="240"/>
        <w:rPr>
          <w:lang w:val="zh-CN" w:eastAsia="zh-CN"/>
        </w:rPr>
      </w:pPr>
      <w:r>
        <w:rPr>
          <w:lang w:val="zh-CN" w:eastAsia="zh-CN"/>
        </w:rPr>
        <w:t>串行接口电路采集的数据是按位采集,而按位采集效率较低,也不利于下一步对</w:t>
      </w:r>
    </w:p>
    <w:p>
      <w:pPr>
        <w:spacing w:before="240" w:after="240"/>
        <w:rPr>
          <w:lang w:val="zh-CN" w:eastAsia="zh-CN"/>
        </w:rPr>
      </w:pPr>
      <w:r>
        <w:rPr>
          <w:lang w:val="zh-CN" w:eastAsia="zh-CN"/>
        </w:rPr>
        <w:t>采集到的数据进行处理,因此,利用了 USART 寄存器状态标志位的状态检查来实现以字</w:t>
      </w:r>
      <w:r>
        <w:rPr>
          <w:lang w:val="zh-CN" w:eastAsia="zh-CN"/>
        </w:rPr>
        <w:br/>
      </w:r>
      <w:r>
        <w:rPr>
          <w:lang w:val="zh-CN" w:eastAsia="zh-CN"/>
        </w:rPr>
        <w:t>33</w:t>
      </w:r>
    </w:p>
    <w:p>
      <w:pPr>
        <w:spacing w:before="240" w:after="240"/>
        <w:rPr>
          <w:lang w:val="zh-CN" w:eastAsia="zh-CN"/>
        </w:rPr>
      </w:pPr>
      <w:r>
        <w:rPr>
          <w:lang w:val="zh-CN" w:eastAsia="zh-CN"/>
        </w:rPr>
        <w:t>节为单位的数据接收。</w:t>
      </w:r>
    </w:p>
    <w:p>
      <w:pPr>
        <w:spacing w:before="240" w:after="240"/>
        <w:rPr>
          <w:lang w:val="zh-CN" w:eastAsia="zh-CN"/>
        </w:rPr>
      </w:pPr>
      <w:r>
        <w:rPr>
          <w:lang w:val="zh-CN" w:eastAsia="zh-CN"/>
        </w:rPr>
        <w:t>流程图如下图所示:</w:t>
      </w:r>
    </w:p>
    <w:p>
      <w:pPr>
        <w:spacing w:before="240" w:after="240"/>
        <w:rPr>
          <w:lang w:val="zh-CN" w:eastAsia="zh-CN"/>
        </w:rPr>
      </w:pPr>
      <w:r>
        <w:rPr>
          <w:lang w:val="zh-CN" w:eastAsia="zh-CN"/>
        </w:rPr>
        <w:t>图4-5串行通信接口按字节接收数据实现算法原理图</w:t>
      </w:r>
    </w:p>
    <w:p>
      <w:pPr>
        <w:spacing w:before="240" w:after="240"/>
        <w:rPr>
          <w:lang w:val="zh-CN" w:eastAsia="zh-CN"/>
        </w:rPr>
      </w:pPr>
      <w:r>
        <w:rPr>
          <w:lang w:val="zh-CN" w:eastAsia="zh-CN"/>
        </w:rPr>
        <w:t>34</w:t>
      </w:r>
    </w:p>
    <w:p>
      <w:pPr>
        <w:spacing w:before="240" w:after="240"/>
        <w:rPr>
          <w:lang w:val="zh-CN" w:eastAsia="zh-CN"/>
        </w:rPr>
      </w:pPr>
      <w:r>
        <w:rPr>
          <w:lang w:val="zh-CN" w:eastAsia="zh-CN"/>
        </w:rPr>
        <w:t>4.2.1.2磁信号采集系统算法</w:t>
      </w:r>
    </w:p>
    <w:p>
      <w:pPr>
        <w:spacing w:before="240" w:after="240"/>
        <w:rPr>
          <w:lang w:val="zh-CN" w:eastAsia="zh-CN"/>
        </w:rPr>
      </w:pPr>
      <w:r>
        <w:rPr>
          <w:lang w:val="zh-CN" w:eastAsia="zh-CN"/>
        </w:rPr>
        <w:t>磁信号的采集使用了 IIC 的通信方式。需要进行时序的设置,通过位带操作单独操</w:t>
      </w:r>
    </w:p>
    <w:p>
      <w:pPr>
        <w:spacing w:before="240" w:after="240"/>
        <w:rPr>
          <w:lang w:val="zh-CN" w:eastAsia="zh-CN"/>
        </w:rPr>
      </w:pPr>
      <w:r>
        <w:rPr>
          <w:lang w:val="zh-CN" w:eastAsia="zh-CN"/>
        </w:rPr>
        <w:t>作对 GPIO 口所连的数据寄存器进行单独操作,对总线电平进行高低控制,从而实现功</w:t>
      </w:r>
    </w:p>
    <w:p>
      <w:pPr>
        <w:spacing w:before="240" w:after="240"/>
        <w:rPr>
          <w:lang w:val="zh-CN" w:eastAsia="zh-CN"/>
        </w:rPr>
      </w:pPr>
      <w:r>
        <w:rPr>
          <w:lang w:val="zh-CN" w:eastAsia="zh-CN"/>
        </w:rPr>
        <w:t>能开启和时序控制。位带操作指的是可以实现对某一 GPIO 口寄存器(或 SRAM 内存</w:t>
      </w:r>
    </w:p>
    <w:p>
      <w:pPr>
        <w:spacing w:before="240" w:after="240"/>
        <w:rPr>
          <w:lang w:val="zh-CN" w:eastAsia="zh-CN"/>
        </w:rPr>
      </w:pPr>
      <w:r>
        <w:rPr>
          <w:lang w:val="zh-CN" w:eastAsia="zh-CN"/>
        </w:rPr>
        <w:t>中)的某一 bit 位直接写0或1,达到控制 GPIO 口输出(或改变 SRAM 中这一 bit 位的</w:t>
      </w:r>
    </w:p>
    <w:p>
      <w:pPr>
        <w:spacing w:before="240" w:after="240"/>
        <w:rPr>
          <w:lang w:val="zh-CN" w:eastAsia="zh-CN"/>
        </w:rPr>
      </w:pPr>
      <w:r>
        <w:rPr>
          <w:lang w:val="zh-CN" w:eastAsia="zh-CN"/>
        </w:rPr>
        <w:t>值);就如同51单片机控制 IO 口一样的方便。然后用这些子函数进行数据的收集,并将</w:t>
      </w:r>
    </w:p>
    <w:p>
      <w:pPr>
        <w:spacing w:before="240" w:after="240"/>
        <w:rPr>
          <w:lang w:val="zh-CN" w:eastAsia="zh-CN"/>
        </w:rPr>
      </w:pPr>
      <w:r>
        <w:rPr>
          <w:lang w:val="zh-CN" w:eastAsia="zh-CN"/>
        </w:rPr>
        <w:t>收集到的数据进行处理,通过将负角度转化为正角度、数据类型转换和弧度制转化,最</w:t>
      </w:r>
      <w:r>
        <w:rPr>
          <w:lang w:val="zh-CN" w:eastAsia="zh-CN"/>
        </w:rPr>
        <w:br/>
      </w:r>
      <w:r>
        <w:rPr>
          <w:lang w:val="zh-CN" w:eastAsia="zh-CN"/>
        </w:rPr>
        <w:t>终转化为舵机旋转角度。</w:t>
      </w:r>
    </w:p>
    <w:p>
      <w:pPr>
        <w:spacing w:before="240" w:after="240"/>
        <w:rPr>
          <w:lang w:val="zh-CN" w:eastAsia="zh-CN"/>
        </w:rPr>
      </w:pPr>
      <w:r>
        <w:rPr>
          <w:lang w:val="zh-CN" w:eastAsia="zh-CN"/>
        </w:rPr>
        <w:t>首先将单片机连接 QMC5886L 磁传感器 SCL 口的 GPIO 口置高电平,使 SDA 出现</w:t>
      </w:r>
      <w:r>
        <w:rPr>
          <w:lang w:val="zh-CN" w:eastAsia="zh-CN"/>
        </w:rPr>
        <w:br/>
      </w:r>
      <w:r>
        <w:rPr>
          <w:lang w:val="zh-CN" w:eastAsia="zh-CN"/>
        </w:rPr>
        <w:t>一个下降沿,启动 I2C 总线。</w:t>
      </w:r>
    </w:p>
    <w:p>
      <w:pPr>
        <w:spacing w:before="240" w:after="240"/>
        <w:rPr>
          <w:lang w:val="zh-CN" w:eastAsia="zh-CN"/>
        </w:rPr>
      </w:pPr>
      <w:r>
        <w:rPr>
          <w:lang w:val="zh-CN" w:eastAsia="zh-CN"/>
        </w:rPr>
        <w:t>GPIOx-&gt;CRH 置低电平,时钟置高电平,SCL 产生一个时钟周期,SDA 开始收数</w:t>
      </w:r>
      <w:r>
        <w:rPr>
          <w:lang w:val="zh-CN" w:eastAsia="zh-CN"/>
        </w:rPr>
        <w:br/>
      </w:r>
      <w:r>
        <w:rPr>
          <w:lang w:val="zh-CN" w:eastAsia="zh-CN"/>
        </w:rPr>
        <w:t>据,收入数据之后,释放 SDA 总线,进行下一次操作。</w:t>
      </w:r>
    </w:p>
    <w:p>
      <w:pPr>
        <w:spacing w:before="240" w:after="240"/>
        <w:rPr>
          <w:lang w:val="zh-CN" w:eastAsia="zh-CN"/>
        </w:rPr>
      </w:pPr>
      <w:r>
        <w:rPr>
          <w:lang w:val="zh-CN" w:eastAsia="zh-CN"/>
        </w:rPr>
        <w:t>由于 QMC5883L 型磁传感器输出的十六位三维空间位置信息。故而在收入数据时设</w:t>
      </w:r>
    </w:p>
    <w:p>
      <w:pPr>
        <w:spacing w:before="240" w:after="240"/>
        <w:rPr>
          <w:lang w:val="zh-CN" w:eastAsia="zh-CN"/>
        </w:rPr>
      </w:pPr>
      <w:r>
        <w:rPr>
          <w:lang w:val="zh-CN" w:eastAsia="zh-CN"/>
        </w:rPr>
        <w:t>置标志位,利用循环操作,收入十六位的数据之后再将数据发送到 MCU,送入之前先向</w:t>
      </w:r>
      <w:r>
        <w:rPr>
          <w:lang w:val="zh-CN" w:eastAsia="zh-CN"/>
        </w:rPr>
        <w:br/>
      </w:r>
      <w:r>
        <w:rPr>
          <w:lang w:val="zh-CN" w:eastAsia="zh-CN"/>
        </w:rPr>
        <w:t>主机申请内存,放在暂存区暂存。</w:t>
      </w:r>
    </w:p>
    <w:p>
      <w:pPr>
        <w:spacing w:before="240" w:after="240"/>
        <w:rPr>
          <w:lang w:val="zh-CN" w:eastAsia="zh-CN"/>
        </w:rPr>
      </w:pPr>
      <w:r>
        <w:rPr>
          <w:lang w:val="zh-CN" w:eastAsia="zh-CN"/>
        </w:rPr>
        <w:t>GPIOx-&gt;CRH 置高电平,时钟置高电平,SCL 产生一个时钟周期,SDA 结束收数</w:t>
      </w:r>
      <w:r>
        <w:rPr>
          <w:lang w:val="zh-CN" w:eastAsia="zh-CN"/>
        </w:rPr>
        <w:br/>
      </w:r>
      <w:r>
        <w:rPr>
          <w:lang w:val="zh-CN" w:eastAsia="zh-CN"/>
        </w:rPr>
        <w:t>据,收入的数据存入 ROM。</w:t>
      </w:r>
    </w:p>
    <w:p>
      <w:pPr>
        <w:spacing w:before="240" w:after="240"/>
        <w:rPr>
          <w:lang w:val="zh-CN" w:eastAsia="zh-CN"/>
        </w:rPr>
      </w:pPr>
      <w:r>
        <w:rPr>
          <w:lang w:val="zh-CN" w:eastAsia="zh-CN"/>
        </w:rPr>
        <w:t>收到的数据进行类型转换为整型,并通过简单计算转换为弧度制,输入舵机,控制</w:t>
      </w:r>
      <w:r>
        <w:rPr>
          <w:lang w:val="zh-CN" w:eastAsia="zh-CN"/>
        </w:rPr>
        <w:br/>
      </w:r>
      <w:r>
        <w:rPr>
          <w:lang w:val="zh-CN" w:eastAsia="zh-CN"/>
        </w:rPr>
        <w:t>舵机的旋转角度。</w:t>
      </w:r>
    </w:p>
    <w:p>
      <w:pPr>
        <w:spacing w:before="240" w:after="240"/>
        <w:rPr>
          <w:lang w:val="zh-CN" w:eastAsia="zh-CN"/>
        </w:rPr>
      </w:pPr>
      <w:r>
        <w:rPr>
          <w:lang w:val="zh-CN" w:eastAsia="zh-CN"/>
        </w:rPr>
        <w:t>4.2.1.3舵机转向系统算法</w:t>
      </w:r>
    </w:p>
    <w:p>
      <w:pPr>
        <w:spacing w:before="240" w:after="240"/>
        <w:rPr>
          <w:lang w:val="zh-CN" w:eastAsia="zh-CN"/>
        </w:rPr>
      </w:pPr>
      <w:r>
        <w:rPr>
          <w:lang w:val="zh-CN" w:eastAsia="zh-CN"/>
        </w:rPr>
        <w:t>本系统中的舵机转向系统需要使舵机连接的系统可以转到任意角度,因此使用了脉</w:t>
      </w:r>
    </w:p>
    <w:p>
      <w:pPr>
        <w:spacing w:before="240" w:after="240"/>
        <w:rPr>
          <w:lang w:val="zh-CN" w:eastAsia="zh-CN"/>
        </w:rPr>
      </w:pPr>
      <w:r>
        <w:rPr>
          <w:lang w:val="zh-CN" w:eastAsia="zh-CN"/>
        </w:rPr>
        <w:t>冲宽度调制法(PWM)对舵机的转向角进行控制,在使用 STM32系列单片机时,可以</w:t>
      </w:r>
      <w:r>
        <w:rPr>
          <w:lang w:val="zh-CN" w:eastAsia="zh-CN"/>
        </w:rPr>
        <w:br/>
      </w:r>
      <w:r>
        <w:rPr>
          <w:lang w:val="zh-CN" w:eastAsia="zh-CN"/>
        </w:rPr>
        <w:t>利用 TIM 定时器进行实现。</w:t>
      </w:r>
    </w:p>
    <w:p>
      <w:pPr>
        <w:spacing w:before="240" w:after="240"/>
        <w:rPr>
          <w:lang w:val="zh-CN" w:eastAsia="zh-CN"/>
        </w:rPr>
      </w:pPr>
      <w:r>
        <w:rPr>
          <w:lang w:val="zh-CN" w:eastAsia="zh-CN"/>
        </w:rPr>
        <w:t>STM32F1系列单片机共配有有8个定时器,分为基本定时器 TIM6、TIM7,位数为</w:t>
      </w:r>
    </w:p>
    <w:p>
      <w:pPr>
        <w:spacing w:before="240" w:after="240"/>
        <w:rPr>
          <w:lang w:val="zh-CN" w:eastAsia="zh-CN"/>
        </w:rPr>
      </w:pPr>
      <w:r>
        <w:rPr>
          <w:lang w:val="zh-CN" w:eastAsia="zh-CN"/>
        </w:rPr>
        <w:t>16位,仅能向上计数,无外部 IO,不能通过 GPIO 连接外设;通用定时器 TIM2、</w:t>
      </w:r>
    </w:p>
    <w:p>
      <w:pPr>
        <w:spacing w:before="240" w:after="240"/>
        <w:rPr>
          <w:lang w:val="zh-CN" w:eastAsia="zh-CN"/>
        </w:rPr>
      </w:pPr>
      <w:r>
        <w:rPr>
          <w:rStyle w:val="emsimilar"/>
          <w:lang w:val="zh-CN" w:eastAsia="zh-CN"/>
        </w:rPr>
        <w:t>TIM3、TIM4、TIM5,位数为16位,可向上计数,也可向下计数,有定时、输出比较、</w:t>
      </w:r>
    </w:p>
    <w:p>
      <w:pPr>
        <w:spacing w:before="240" w:after="240"/>
        <w:rPr>
          <w:lang w:val="zh-CN" w:eastAsia="zh-CN"/>
        </w:rPr>
      </w:pPr>
      <w:r>
        <w:rPr>
          <w:lang w:val="zh-CN" w:eastAsia="zh-CN"/>
        </w:rPr>
        <w:t>输入捕捉等功能,每个定时器有四个外部 IO,可将时钟送外部作外设时钟源;高级定时</w:t>
      </w:r>
    </w:p>
    <w:p>
      <w:pPr>
        <w:spacing w:before="240" w:after="240"/>
        <w:rPr>
          <w:lang w:val="zh-CN" w:eastAsia="zh-CN"/>
        </w:rPr>
      </w:pPr>
      <w:r>
        <w:rPr>
          <w:rStyle w:val="emsimilar"/>
          <w:lang w:val="zh-CN" w:eastAsia="zh-CN"/>
        </w:rPr>
        <w:t>器 TIM1、TIM8,位数为16位,可向上计数,也可向下计数,有定时、输出比较、输入</w:t>
      </w:r>
    </w:p>
    <w:p>
      <w:pPr>
        <w:spacing w:before="240" w:after="240"/>
        <w:rPr>
          <w:lang w:val="zh-CN" w:eastAsia="zh-CN"/>
        </w:rPr>
      </w:pPr>
      <w:r>
        <w:rPr>
          <w:rStyle w:val="emsimilar"/>
          <w:lang w:val="zh-CN" w:eastAsia="zh-CN"/>
        </w:rPr>
        <w:t>捕捉、输出三相电机互补输出信号等功能,每个定时器有8个外部 IO。所有定时器的核</w:t>
      </w:r>
      <w:r>
        <w:rPr>
          <w:rStyle w:val="emsimilar"/>
          <w:lang w:val="zh-CN" w:eastAsia="zh-CN"/>
        </w:rPr>
        <w:br/>
      </w:r>
      <w:r>
        <w:rPr>
          <w:rStyle w:val="emsimilar"/>
          <w:lang w:val="zh-CN" w:eastAsia="zh-CN"/>
        </w:rPr>
        <w:t>心都是时基。</w:t>
      </w:r>
    </w:p>
    <w:p>
      <w:pPr>
        <w:spacing w:before="240" w:after="240"/>
        <w:rPr>
          <w:lang w:val="zh-CN" w:eastAsia="zh-CN"/>
        </w:rPr>
      </w:pPr>
      <w:r>
        <w:rPr>
          <w:lang w:val="zh-CN" w:eastAsia="zh-CN"/>
        </w:rPr>
        <w:t>35</w:t>
      </w:r>
    </w:p>
    <w:p>
      <w:pPr>
        <w:spacing w:before="240" w:after="240"/>
        <w:rPr>
          <w:lang w:val="zh-CN" w:eastAsia="zh-CN"/>
        </w:rPr>
      </w:pPr>
      <w:r>
        <w:rPr>
          <w:lang w:val="zh-CN" w:eastAsia="zh-CN"/>
        </w:rPr>
        <w:t>图4-6 STM32定时器的工作原理</w:t>
      </w:r>
    </w:p>
    <w:p>
      <w:pPr>
        <w:spacing w:before="240" w:after="240"/>
        <w:rPr>
          <w:lang w:val="zh-CN" w:eastAsia="zh-CN"/>
        </w:rPr>
      </w:pPr>
      <w:r>
        <w:rPr>
          <w:lang w:val="zh-CN" w:eastAsia="zh-CN"/>
        </w:rPr>
        <w:t>定时时间由定时器提供,其值与定时器的时基、中断周期和中断次数有关,具体时</w:t>
      </w:r>
      <w:r>
        <w:rPr>
          <w:lang w:val="zh-CN" w:eastAsia="zh-CN"/>
        </w:rPr>
        <w:br/>
      </w:r>
      <w:r>
        <w:rPr>
          <w:lang w:val="zh-CN" w:eastAsia="zh-CN"/>
        </w:rPr>
        <w:t>间的值为计数器的基本中断周期和中断的次数的乘积。</w:t>
      </w:r>
    </w:p>
    <w:p>
      <w:pPr>
        <w:spacing w:before="240" w:after="240"/>
        <w:rPr>
          <w:lang w:val="zh-CN" w:eastAsia="zh-CN"/>
        </w:rPr>
      </w:pPr>
      <w:r>
        <w:rPr>
          <w:lang w:val="zh-CN" w:eastAsia="zh-CN"/>
        </w:rPr>
        <w:t>计数器计数器时钟的驱动下,计一个数需要时间为计数器时钟基本周期的倒数,其</w:t>
      </w:r>
      <w:r>
        <w:rPr>
          <w:lang w:val="zh-CN" w:eastAsia="zh-CN"/>
        </w:rPr>
        <w:br/>
      </w:r>
      <w:r>
        <w:rPr>
          <w:lang w:val="zh-CN" w:eastAsia="zh-CN"/>
        </w:rPr>
        <w:t>值等于:</w:t>
      </w:r>
    </w:p>
    <w:p>
      <w:pPr>
        <w:spacing w:before="240" w:after="240"/>
        <w:rPr>
          <w:lang w:val="zh-CN" w:eastAsia="zh-CN"/>
        </w:rPr>
      </w:pPr>
      <w:r>
        <w:rPr>
          <w:lang w:val="zh-CN" w:eastAsia="zh-CN"/>
        </w:rPr>
        <w:t>1</w:t>
      </w:r>
    </w:p>
    <w:p>
      <w:pPr>
        <w:spacing w:before="240" w:after="240"/>
        <w:rPr>
          <w:lang w:val="zh-CN" w:eastAsia="zh-CN"/>
        </w:rPr>
      </w:pPr>
      <w:r>
        <w:rPr>
          <w:lang w:val="zh-CN" w:eastAsia="zh-CN"/>
        </w:rPr>
        <w:t>𝑇𝐼𝑀𝑥_𝐶𝐿𝐾/(𝑃𝑆𝐶+1)</w:t>
      </w:r>
    </w:p>
    <w:p>
      <w:pPr>
        <w:spacing w:before="240" w:after="240"/>
        <w:rPr>
          <w:lang w:val="zh-CN" w:eastAsia="zh-CN"/>
        </w:rPr>
      </w:pPr>
      <w:r>
        <w:rPr>
          <w:lang w:val="zh-CN" w:eastAsia="zh-CN"/>
        </w:rPr>
        <w:t>,中断时间为:</w:t>
      </w:r>
    </w:p>
    <w:p>
      <w:pPr>
        <w:spacing w:before="240" w:after="240"/>
        <w:rPr>
          <w:lang w:val="zh-CN" w:eastAsia="zh-CN"/>
        </w:rPr>
      </w:pPr>
      <w:r>
        <w:rPr>
          <w:lang w:val="zh-CN" w:eastAsia="zh-CN"/>
        </w:rPr>
        <w:t>1</w:t>
      </w:r>
    </w:p>
    <w:p>
      <w:pPr>
        <w:spacing w:before="240" w:after="240"/>
        <w:rPr>
          <w:lang w:val="zh-CN" w:eastAsia="zh-CN"/>
        </w:rPr>
      </w:pPr>
      <w:r>
        <w:rPr>
          <w:lang w:val="zh-CN" w:eastAsia="zh-CN"/>
        </w:rPr>
        <w:t>𝐶𝐾_𝐶𝐿𝐾×𝐴𝑅𝑅</w:t>
      </w:r>
    </w:p>
    <w:p>
      <w:pPr>
        <w:spacing w:before="240" w:after="240"/>
        <w:rPr>
          <w:lang w:val="zh-CN" w:eastAsia="zh-CN"/>
        </w:rPr>
      </w:pPr>
      <w:r>
        <w:rPr>
          <w:lang w:val="zh-CN" w:eastAsia="zh-CN"/>
        </w:rPr>
        <w:t>。如果在中断服务子程序里面设置一</w:t>
      </w:r>
    </w:p>
    <w:p>
      <w:pPr>
        <w:spacing w:before="240" w:after="240"/>
        <w:rPr>
          <w:lang w:val="zh-CN" w:eastAsia="zh-CN"/>
        </w:rPr>
      </w:pPr>
      <w:r>
        <w:rPr>
          <w:lang w:val="zh-CN" w:eastAsia="zh-CN"/>
        </w:rPr>
        <w:t>个变量𝑡𝑖𝑚𝑒,用于对中断次数进行计算,则计算定时器定时的定时时间依照的计算公式</w:t>
      </w:r>
      <w:r>
        <w:rPr>
          <w:lang w:val="zh-CN" w:eastAsia="zh-CN"/>
        </w:rPr>
        <w:br/>
      </w:r>
      <w:r>
        <w:rPr>
          <w:lang w:val="zh-CN" w:eastAsia="zh-CN"/>
        </w:rPr>
        <w:t>为:</w:t>
      </w:r>
    </w:p>
    <w:p>
      <w:pPr>
        <w:spacing w:before="240" w:after="240"/>
        <w:rPr>
          <w:lang w:val="zh-CN" w:eastAsia="zh-CN"/>
        </w:rPr>
      </w:pPr>
      <w:r>
        <w:rPr>
          <w:lang w:val="zh-CN" w:eastAsia="zh-CN"/>
        </w:rPr>
        <w:t>1</w:t>
      </w:r>
    </w:p>
    <w:p>
      <w:pPr>
        <w:spacing w:before="240" w:after="240"/>
        <w:rPr>
          <w:lang w:val="zh-CN" w:eastAsia="zh-CN"/>
        </w:rPr>
      </w:pPr>
      <w:r>
        <w:rPr>
          <w:lang w:val="zh-CN" w:eastAsia="zh-CN"/>
        </w:rPr>
        <w:t>𝐶𝐾_𝐶𝐿𝐾×(𝐴𝑅𝑅+1)×𝑡𝑖𝑚𝑒</w:t>
      </w:r>
    </w:p>
    <w:p>
      <w:pPr>
        <w:spacing w:before="240" w:after="240"/>
        <w:rPr>
          <w:lang w:val="zh-CN" w:eastAsia="zh-CN"/>
        </w:rPr>
      </w:pPr>
      <w:r>
        <w:rPr>
          <w:lang w:val="zh-CN" w:eastAsia="zh-CN"/>
        </w:rPr>
        <w:t>。</w:t>
      </w:r>
    </w:p>
    <w:p>
      <w:pPr>
        <w:spacing w:before="240" w:after="240"/>
        <w:rPr>
          <w:lang w:val="zh-CN" w:eastAsia="zh-CN"/>
        </w:rPr>
      </w:pPr>
      <w:r>
        <w:rPr>
          <w:lang w:val="zh-CN" w:eastAsia="zh-CN"/>
        </w:rPr>
        <w:t>利用 TIM 定时器输出 PWM 波控制舵机旋转到不同角度的方法为:将脉冲计数器</w:t>
      </w:r>
    </w:p>
    <w:p>
      <w:pPr>
        <w:spacing w:before="240" w:after="240"/>
        <w:rPr>
          <w:lang w:val="zh-CN" w:eastAsia="zh-CN"/>
        </w:rPr>
      </w:pPr>
      <w:r>
        <w:rPr>
          <w:lang w:val="zh-CN" w:eastAsia="zh-CN"/>
        </w:rPr>
        <w:t>𝑇𝐼𝑀𝑥_𝐶𝐿𝐾配置为向上计数模式,配置重载寄存器𝑇𝐼𝑀𝑥_𝐴𝑅𝑅为 N 模式。具体的工作方式</w:t>
      </w:r>
    </w:p>
    <w:p>
      <w:pPr>
        <w:spacing w:before="240" w:after="240"/>
        <w:rPr>
          <w:lang w:val="zh-CN" w:eastAsia="zh-CN"/>
        </w:rPr>
      </w:pPr>
      <w:r>
        <w:rPr>
          <w:lang w:val="zh-CN" w:eastAsia="zh-CN"/>
        </w:rPr>
        <w:t>为:𝑇𝐼𝑀𝑥_𝐶𝑁𝑇的当前计数值 X 随时钟源𝑇𝐼𝑀𝑥_𝐶𝑁𝑇的跳变不断累积,直到𝑇𝐼𝑀𝑥_𝐶𝑁𝑇的</w:t>
      </w:r>
    </w:p>
    <w:p>
      <w:pPr>
        <w:spacing w:before="240" w:after="240"/>
        <w:rPr>
          <w:lang w:val="zh-CN" w:eastAsia="zh-CN"/>
        </w:rPr>
      </w:pPr>
      <w:r>
        <w:rPr>
          <w:lang w:val="zh-CN" w:eastAsia="zh-CN"/>
        </w:rPr>
        <w:t>数值 X 大于重载寄存器设置的最大数值 N 的时候,𝑇𝐼𝑀𝑥_𝐶𝑁𝑇的值将会被复位为0,计</w:t>
      </w:r>
      <w:r>
        <w:rPr>
          <w:lang w:val="zh-CN" w:eastAsia="zh-CN"/>
        </w:rPr>
        <w:br/>
      </w:r>
      <w:r>
        <w:rPr>
          <w:lang w:val="zh-CN" w:eastAsia="zh-CN"/>
        </w:rPr>
        <w:t>数将重新开始。</w:t>
      </w:r>
    </w:p>
    <w:p>
      <w:pPr>
        <w:spacing w:before="240" w:after="240"/>
        <w:rPr>
          <w:lang w:val="zh-CN" w:eastAsia="zh-CN"/>
        </w:rPr>
      </w:pPr>
      <w:r>
        <w:rPr>
          <w:lang w:val="zh-CN" w:eastAsia="zh-CN"/>
        </w:rPr>
        <w:t>在脉冲计数器𝑇𝐼𝑀𝑥_𝐶𝑁𝑇计数时,𝑇𝐼𝑀𝑥_𝐶𝑁𝑇的计数值 X 会与比较寄存器𝑇𝐼𝑀𝑥_𝐶𝐶𝑅</w:t>
      </w:r>
    </w:p>
    <w:p>
      <w:pPr>
        <w:spacing w:before="240" w:after="240"/>
        <w:rPr>
          <w:lang w:val="zh-CN" w:eastAsia="zh-CN"/>
        </w:rPr>
      </w:pPr>
      <w:r>
        <w:rPr>
          <w:lang w:val="zh-CN" w:eastAsia="zh-CN"/>
        </w:rPr>
        <w:t>的预设值 A 进行比较,当脉冲计数器𝑇𝐼𝑀𝑥_𝐶𝑁𝑇的数值 X 小于比较寄存器𝑇𝐼𝑀𝑥_𝐶𝐶𝑅的预</w:t>
      </w:r>
    </w:p>
    <w:p>
      <w:pPr>
        <w:spacing w:before="240" w:after="240"/>
        <w:rPr>
          <w:lang w:val="zh-CN" w:eastAsia="zh-CN"/>
        </w:rPr>
      </w:pPr>
      <w:r>
        <w:rPr>
          <w:lang w:val="zh-CN" w:eastAsia="zh-CN"/>
        </w:rPr>
        <w:t>设值 A 时,TIM 口输出之电平为高(低);同理可得,当脉冲计数器的数值 X 大于等于</w:t>
      </w:r>
    </w:p>
    <w:p>
      <w:pPr>
        <w:spacing w:before="240" w:after="240"/>
        <w:rPr>
          <w:lang w:val="zh-CN" w:eastAsia="zh-CN"/>
        </w:rPr>
      </w:pPr>
      <w:r>
        <w:rPr>
          <w:lang w:val="zh-CN" w:eastAsia="zh-CN"/>
        </w:rPr>
        <w:t>比较寄存器的值 A 时,输出之电平为低(高)。通过控制 AX 的值,可以控制生成的</w:t>
      </w:r>
      <w:r>
        <w:rPr>
          <w:lang w:val="zh-CN" w:eastAsia="zh-CN"/>
        </w:rPr>
        <w:br/>
      </w:r>
      <w:r>
        <w:rPr>
          <w:lang w:val="zh-CN" w:eastAsia="zh-CN"/>
        </w:rPr>
        <w:t>PWM 波的占空比,</w:t>
      </w:r>
    </w:p>
    <w:p>
      <w:pPr>
        <w:spacing w:before="240" w:after="240"/>
        <w:rPr>
          <w:lang w:val="zh-CN" w:eastAsia="zh-CN"/>
        </w:rPr>
      </w:pPr>
      <w:r>
        <w:rPr>
          <w:lang w:val="zh-CN" w:eastAsia="zh-CN"/>
        </w:rPr>
        <w:t>36</w:t>
      </w:r>
    </w:p>
    <w:p>
      <w:pPr>
        <w:spacing w:before="240" w:after="240"/>
        <w:rPr>
          <w:lang w:val="zh-CN" w:eastAsia="zh-CN"/>
        </w:rPr>
      </w:pPr>
      <w:r>
        <w:rPr>
          <w:lang w:val="zh-CN" w:eastAsia="zh-CN"/>
        </w:rPr>
        <w:t>将此过程反复进行,可以得到连续输出的、占空比一定的脉冲信号,其周期为重载</w:t>
      </w:r>
    </w:p>
    <w:p>
      <w:pPr>
        <w:spacing w:before="240" w:after="240"/>
        <w:rPr>
          <w:lang w:val="zh-CN" w:eastAsia="zh-CN"/>
        </w:rPr>
      </w:pPr>
      <w:r>
        <w:rPr>
          <w:lang w:val="zh-CN" w:eastAsia="zh-CN"/>
        </w:rPr>
        <w:t>寄存器𝑇𝐼𝑀𝑥_𝐴𝑅𝑅存储的数值(N+1)与触发脉冲的时钟源之周期之乘积,脉冲宽度值为比</w:t>
      </w:r>
    </w:p>
    <w:p>
      <w:pPr>
        <w:spacing w:before="240" w:after="240"/>
        <w:rPr>
          <w:lang w:val="zh-CN" w:eastAsia="zh-CN"/>
        </w:rPr>
      </w:pPr>
      <w:r>
        <w:rPr>
          <w:lang w:val="zh-CN" w:eastAsia="zh-CN"/>
        </w:rPr>
        <w:t>较寄存器𝑇𝐼𝑀𝑥_𝐶𝐶𝑅的预设值 A 与触发脉冲的时钟源之周期之乘积,即输出 PWM 之占空</w:t>
      </w:r>
      <w:r>
        <w:rPr>
          <w:lang w:val="zh-CN" w:eastAsia="zh-CN"/>
        </w:rPr>
        <w:br/>
      </w:r>
      <w:r>
        <w:rPr>
          <w:lang w:val="zh-CN" w:eastAsia="zh-CN"/>
        </w:rPr>
        <w:t>比为</w:t>
      </w:r>
    </w:p>
    <w:p>
      <w:pPr>
        <w:spacing w:before="240" w:after="240"/>
        <w:rPr>
          <w:lang w:val="zh-CN" w:eastAsia="zh-CN"/>
        </w:rPr>
      </w:pPr>
      <w:r>
        <w:rPr>
          <w:lang w:val="zh-CN" w:eastAsia="zh-CN"/>
        </w:rPr>
        <w:t>𝐴</w:t>
      </w:r>
    </w:p>
    <w:p>
      <w:pPr>
        <w:spacing w:before="240" w:after="240"/>
        <w:rPr>
          <w:lang w:val="zh-CN" w:eastAsia="zh-CN"/>
        </w:rPr>
      </w:pPr>
      <w:r>
        <w:rPr>
          <w:lang w:val="zh-CN" w:eastAsia="zh-CN"/>
        </w:rPr>
        <w:t>𝑁+1</w:t>
      </w:r>
    </w:p>
    <w:p>
      <w:pPr>
        <w:spacing w:before="240" w:after="240"/>
        <w:rPr>
          <w:lang w:val="zh-CN" w:eastAsia="zh-CN"/>
        </w:rPr>
      </w:pPr>
      <w:r>
        <w:rPr>
          <w:lang w:val="zh-CN" w:eastAsia="zh-CN"/>
        </w:rPr>
        <w:t>。</w:t>
      </w:r>
    </w:p>
    <w:p>
      <w:pPr>
        <w:spacing w:before="240" w:after="240"/>
        <w:rPr>
          <w:lang w:val="zh-CN" w:eastAsia="zh-CN"/>
        </w:rPr>
      </w:pPr>
      <w:r>
        <w:rPr>
          <w:lang w:val="zh-CN" w:eastAsia="zh-CN"/>
        </w:rPr>
        <w:t>4.3通信方式设计</w:t>
      </w:r>
    </w:p>
    <w:p>
      <w:pPr>
        <w:spacing w:before="240" w:after="240"/>
        <w:rPr>
          <w:lang w:val="zh-CN" w:eastAsia="zh-CN"/>
        </w:rPr>
      </w:pPr>
      <w:r>
        <w:rPr>
          <w:lang w:val="zh-CN" w:eastAsia="zh-CN"/>
        </w:rPr>
        <w:t>4.3.1串口通信</w:t>
      </w:r>
    </w:p>
    <w:p>
      <w:pPr>
        <w:spacing w:before="240" w:after="240"/>
        <w:rPr>
          <w:lang w:val="zh-CN" w:eastAsia="zh-CN"/>
        </w:rPr>
      </w:pPr>
      <w:r>
        <w:rPr>
          <w:rStyle w:val="emsimilar"/>
          <w:lang w:val="zh-CN" w:eastAsia="zh-CN"/>
        </w:rPr>
        <w:t>串口通信的定义是:串口按位(bit)发送以及接收字节。尽管串行通信方式的传</w:t>
      </w:r>
    </w:p>
    <w:p>
      <w:pPr>
        <w:spacing w:before="240" w:after="240"/>
        <w:rPr>
          <w:lang w:val="zh-CN" w:eastAsia="zh-CN"/>
        </w:rPr>
      </w:pPr>
      <w:r>
        <w:rPr>
          <w:lang w:val="zh-CN" w:eastAsia="zh-CN"/>
        </w:rPr>
        <w:t>输速率较慢,低于并行通信方式的按字节传输的传输模式,但串口可以实现使用一根线</w:t>
      </w:r>
    </w:p>
    <w:p>
      <w:pPr>
        <w:spacing w:before="240" w:after="240"/>
        <w:rPr>
          <w:lang w:val="zh-CN" w:eastAsia="zh-CN"/>
        </w:rPr>
      </w:pPr>
      <w:r>
        <w:rPr>
          <w:lang w:val="zh-CN" w:eastAsia="zh-CN"/>
        </w:rPr>
        <w:t>发送数据的同时,使用另一根线接收数据的传输模式。串口通信实现较为容易,可以完</w:t>
      </w:r>
    </w:p>
    <w:p>
      <w:pPr>
        <w:spacing w:before="240" w:after="240"/>
        <w:rPr>
          <w:lang w:val="zh-CN" w:eastAsia="zh-CN"/>
        </w:rPr>
      </w:pPr>
      <w:r>
        <w:rPr>
          <w:lang w:val="zh-CN" w:eastAsia="zh-CN"/>
        </w:rPr>
        <w:t>成长距离、复杂情景通信。例如,</w:t>
      </w:r>
      <w:r>
        <w:rPr>
          <w:rStyle w:val="emsimilar"/>
          <w:lang w:val="zh-CN" w:eastAsia="zh-CN"/>
        </w:rPr>
        <w:t>在 IEEE488定义为并行通信状态时,通信设备线总长</w:t>
      </w:r>
    </w:p>
    <w:p>
      <w:pPr>
        <w:spacing w:before="240" w:after="240"/>
        <w:rPr>
          <w:lang w:val="zh-CN" w:eastAsia="zh-CN"/>
        </w:rPr>
      </w:pPr>
      <w:r>
        <w:rPr>
          <w:rStyle w:val="emsimilar"/>
          <w:lang w:val="zh-CN" w:eastAsia="zh-CN"/>
        </w:rPr>
        <w:t>度不得超过20米,并且任意两个设备之间的设备线的长度不可以大于2米;但是对于串</w:t>
      </w:r>
    </w:p>
    <w:p>
      <w:pPr>
        <w:spacing w:before="240" w:after="240"/>
        <w:rPr>
          <w:lang w:val="zh-CN" w:eastAsia="zh-CN"/>
        </w:rPr>
      </w:pPr>
      <w:r>
        <w:rPr>
          <w:lang w:val="zh-CN" w:eastAsia="zh-CN"/>
        </w:rPr>
        <w:t>行端口而言,其用于通信的通信设备线的总长度最多可设置为1200米。例如,将串行端</w:t>
      </w:r>
    </w:p>
    <w:p>
      <w:pPr>
        <w:spacing w:before="240" w:after="240"/>
        <w:rPr>
          <w:lang w:val="zh-CN" w:eastAsia="zh-CN"/>
        </w:rPr>
      </w:pPr>
      <w:r>
        <w:rPr>
          <w:rStyle w:val="emsimilar"/>
          <w:lang w:val="zh-CN" w:eastAsia="zh-CN"/>
        </w:rPr>
        <w:t>口用于传输 ASCII 码字符之时,串行接口通信模式一般应使用3根线进行,</w:t>
      </w:r>
      <w:r>
        <w:rPr>
          <w:lang w:val="zh-CN" w:eastAsia="zh-CN"/>
        </w:rPr>
        <w:t>即地线、发</w:t>
      </w:r>
    </w:p>
    <w:p>
      <w:pPr>
        <w:spacing w:before="240" w:after="240"/>
        <w:rPr>
          <w:lang w:val="zh-CN" w:eastAsia="zh-CN"/>
        </w:rPr>
      </w:pPr>
      <w:r>
        <w:rPr>
          <w:lang w:val="zh-CN" w:eastAsia="zh-CN"/>
        </w:rPr>
        <w:t>送端、接收端。由于串口通信是按照异步模式进行的,因此该端口可在一根线上发送数</w:t>
      </w:r>
    </w:p>
    <w:p>
      <w:pPr>
        <w:spacing w:before="240" w:after="240"/>
        <w:rPr>
          <w:lang w:val="zh-CN" w:eastAsia="zh-CN"/>
        </w:rPr>
      </w:pPr>
      <w:r>
        <w:rPr>
          <w:lang w:val="zh-CN" w:eastAsia="zh-CN"/>
        </w:rPr>
        <w:t>据的同时在另一根线上接收数据。故而其他线虽然用于总线握手进行,自动控制系统时</w:t>
      </w:r>
    </w:p>
    <w:p>
      <w:pPr>
        <w:spacing w:before="240" w:after="240"/>
        <w:rPr>
          <w:lang w:val="zh-CN" w:eastAsia="zh-CN"/>
        </w:rPr>
      </w:pPr>
      <w:r>
        <w:rPr>
          <w:lang w:val="zh-CN" w:eastAsia="zh-CN"/>
        </w:rPr>
        <w:t>钟周期,但这并不是必要的配置。串行接口通信最重要的参数是波特率、数据位、停止</w:t>
      </w:r>
    </w:p>
    <w:p>
      <w:pPr>
        <w:spacing w:before="240" w:after="240"/>
        <w:rPr>
          <w:lang w:val="zh-CN" w:eastAsia="zh-CN"/>
        </w:rPr>
      </w:pPr>
      <w:r>
        <w:rPr>
          <w:lang w:val="zh-CN" w:eastAsia="zh-CN"/>
        </w:rPr>
        <w:t>位和奇偶校验位。只有这些参数完全匹配,不同的端口之间才能顺利地进行通信。</w:t>
      </w:r>
    </w:p>
    <w:p>
      <w:pPr>
        <w:spacing w:before="240" w:after="240"/>
        <w:rPr>
          <w:lang w:val="zh-CN" w:eastAsia="zh-CN"/>
        </w:rPr>
      </w:pPr>
      <w:r>
        <w:rPr>
          <w:lang w:val="zh-CN" w:eastAsia="zh-CN"/>
        </w:rPr>
        <w:t>串行接口是一种可以将来自 MCU 的数据流进行并行数据字符和连续数据流转换并</w:t>
      </w:r>
    </w:p>
    <w:p>
      <w:pPr>
        <w:spacing w:before="240" w:after="240"/>
        <w:rPr>
          <w:lang w:val="zh-CN" w:eastAsia="zh-CN"/>
        </w:rPr>
      </w:pPr>
      <w:r>
        <w:rPr>
          <w:rStyle w:val="emsimilar"/>
          <w:lang w:val="zh-CN" w:eastAsia="zh-CN"/>
        </w:rPr>
        <w:t>以串行通信方式发送出去,同时可将接收到的串行数据流转换为并行的数据字符发送给</w:t>
      </w:r>
    </w:p>
    <w:p>
      <w:pPr>
        <w:spacing w:before="240" w:after="240"/>
        <w:rPr>
          <w:lang w:val="zh-CN" w:eastAsia="zh-CN"/>
        </w:rPr>
      </w:pPr>
      <w:r>
        <w:rPr>
          <w:lang w:val="zh-CN" w:eastAsia="zh-CN"/>
        </w:rPr>
        <w:t>MCU 的器件。一般完成这种串行并行数据转换和数据流收发功能的电路,可称之为串行</w:t>
      </w:r>
    </w:p>
    <w:p>
      <w:pPr>
        <w:spacing w:before="240" w:after="240"/>
        <w:rPr>
          <w:lang w:val="zh-CN" w:eastAsia="zh-CN"/>
        </w:rPr>
      </w:pPr>
      <w:r>
        <w:rPr>
          <w:lang w:val="zh-CN" w:eastAsia="zh-CN"/>
        </w:rPr>
        <w:t>接口电路。本系统选用的 STM32F103C8T6型单片机中含有数个串行接口电路端口,称</w:t>
      </w:r>
    </w:p>
    <w:p>
      <w:pPr>
        <w:spacing w:before="240" w:after="240"/>
        <w:rPr>
          <w:lang w:val="zh-CN" w:eastAsia="zh-CN"/>
        </w:rPr>
      </w:pPr>
      <w:r>
        <w:rPr>
          <w:lang w:val="zh-CN" w:eastAsia="zh-CN"/>
        </w:rPr>
        <w:t>之为 USART 口,它们一般成对出现,分为接收端(USARTx/RXD)和发送端</w:t>
      </w:r>
    </w:p>
    <w:p>
      <w:pPr>
        <w:spacing w:before="240" w:after="240"/>
        <w:rPr>
          <w:lang w:val="zh-CN" w:eastAsia="zh-CN"/>
        </w:rPr>
      </w:pPr>
      <w:r>
        <w:rPr>
          <w:lang w:val="zh-CN" w:eastAsia="zh-CN"/>
        </w:rPr>
        <w:t>(USARTx/TXD),一般情况下与单片机的普通 GPIO 口集成在一起,通过软件命令对端口</w:t>
      </w:r>
      <w:r>
        <w:rPr>
          <w:lang w:val="zh-CN" w:eastAsia="zh-CN"/>
        </w:rPr>
        <w:br/>
      </w:r>
      <w:r>
        <w:rPr>
          <w:lang w:val="zh-CN" w:eastAsia="zh-CN"/>
        </w:rPr>
        <w:t>所连的寄存器进行操作,从而达到同端口多功能复用的目的。</w:t>
      </w:r>
    </w:p>
    <w:p>
      <w:pPr>
        <w:spacing w:before="240" w:after="240"/>
        <w:rPr>
          <w:lang w:val="zh-CN" w:eastAsia="zh-CN"/>
        </w:rPr>
      </w:pPr>
      <w:r>
        <w:rPr>
          <w:lang w:val="zh-CN" w:eastAsia="zh-CN"/>
        </w:rPr>
        <w:t>串口通信是单片机一个重要的部分,单片机和上位机 PC 端,多个单片机之间的通</w:t>
      </w:r>
    </w:p>
    <w:p>
      <w:pPr>
        <w:spacing w:before="240" w:after="240"/>
        <w:rPr>
          <w:lang w:val="zh-CN" w:eastAsia="zh-CN"/>
        </w:rPr>
      </w:pPr>
      <w:r>
        <w:rPr>
          <w:lang w:val="zh-CN" w:eastAsia="zh-CN"/>
        </w:rPr>
        <w:t>信也都主要采用串行接口进行通信。全双工异步串口通信是单片机的串行接口电路最主</w:t>
      </w:r>
    </w:p>
    <w:p>
      <w:pPr>
        <w:spacing w:before="240" w:after="240"/>
        <w:rPr>
          <w:lang w:val="zh-CN" w:eastAsia="zh-CN"/>
        </w:rPr>
      </w:pPr>
      <w:r>
        <w:rPr>
          <w:lang w:val="zh-CN" w:eastAsia="zh-CN"/>
        </w:rPr>
        <w:t>要采用的通信方式。全双工通信方式可以理解为:在同一时刻允许两个设备中的任何一</w:t>
      </w:r>
    </w:p>
    <w:p>
      <w:pPr>
        <w:spacing w:before="240" w:after="240"/>
        <w:rPr>
          <w:lang w:val="zh-CN" w:eastAsia="zh-CN"/>
        </w:rPr>
      </w:pPr>
      <w:r>
        <w:rPr>
          <w:lang w:val="zh-CN" w:eastAsia="zh-CN"/>
        </w:rPr>
        <w:t>个设备都能同时完成数</w:t>
      </w:r>
      <w:r>
        <w:rPr>
          <w:rStyle w:val="emsimilar"/>
          <w:lang w:val="zh-CN" w:eastAsia="zh-CN"/>
        </w:rPr>
        <w:t>据的发送与数据的接收的功能。通过 TXD 引脚发送输出,RXD</w:t>
      </w:r>
    </w:p>
    <w:p>
      <w:pPr>
        <w:spacing w:before="240" w:after="240"/>
        <w:rPr>
          <w:lang w:val="zh-CN" w:eastAsia="zh-CN"/>
        </w:rPr>
      </w:pPr>
      <w:r>
        <w:rPr>
          <w:lang w:val="zh-CN" w:eastAsia="zh-CN"/>
        </w:rPr>
        <w:t xml:space="preserve">引脚接收输入。串口传送数据按帧发送,它的工作方式多样化,同时也可以做并行 I/O </w:t>
      </w:r>
      <w:r>
        <w:rPr>
          <w:lang w:val="zh-CN" w:eastAsia="zh-CN"/>
        </w:rPr>
        <w:br/>
      </w:r>
      <w:r>
        <w:rPr>
          <w:lang w:val="zh-CN" w:eastAsia="zh-CN"/>
        </w:rPr>
        <w:t>37</w:t>
      </w:r>
    </w:p>
    <w:p>
      <w:pPr>
        <w:spacing w:before="240" w:after="240"/>
        <w:rPr>
          <w:lang w:val="zh-CN" w:eastAsia="zh-CN"/>
        </w:rPr>
      </w:pPr>
      <w:r>
        <w:rPr>
          <w:lang w:val="zh-CN" w:eastAsia="zh-CN"/>
        </w:rPr>
        <w:t>的扩展口。</w:t>
      </w:r>
    </w:p>
    <w:p>
      <w:pPr>
        <w:spacing w:before="240" w:after="240"/>
        <w:rPr>
          <w:lang w:val="zh-CN" w:eastAsia="zh-CN"/>
        </w:rPr>
      </w:pPr>
      <w:r>
        <w:rPr>
          <w:lang w:val="zh-CN" w:eastAsia="zh-CN"/>
        </w:rPr>
        <w:t>(全双工通信图)</w:t>
      </w:r>
    </w:p>
    <w:p>
      <w:pPr>
        <w:spacing w:before="240" w:after="240"/>
        <w:rPr>
          <w:lang w:val="zh-CN" w:eastAsia="zh-CN"/>
        </w:rPr>
      </w:pPr>
      <w:r>
        <w:rPr>
          <w:rStyle w:val="emsimilar"/>
          <w:lang w:val="zh-CN" w:eastAsia="zh-CN"/>
        </w:rPr>
        <w:t>STM32系列单片机的通用同步异步收发器(USART)可以与使用工业标准 NRZ异步串行</w:t>
      </w:r>
    </w:p>
    <w:p>
      <w:pPr>
        <w:spacing w:before="240" w:after="240"/>
        <w:rPr>
          <w:lang w:val="zh-CN" w:eastAsia="zh-CN"/>
        </w:rPr>
      </w:pPr>
      <w:r>
        <w:rPr>
          <w:rStyle w:val="emsimilar"/>
          <w:lang w:val="zh-CN" w:eastAsia="zh-CN"/>
        </w:rPr>
        <w:t>数据格式的外部设备之间完成全双工数据交换。USART有多种不同的、</w:t>
      </w:r>
      <w:r>
        <w:rPr>
          <w:lang w:val="zh-CN" w:eastAsia="zh-CN"/>
        </w:rPr>
        <w:t>范围较宽的波特</w:t>
      </w:r>
    </w:p>
    <w:p>
      <w:pPr>
        <w:spacing w:before="240" w:after="240"/>
        <w:rPr>
          <w:lang w:val="zh-CN" w:eastAsia="zh-CN"/>
        </w:rPr>
      </w:pPr>
      <w:r>
        <w:rPr>
          <w:lang w:val="zh-CN" w:eastAsia="zh-CN"/>
        </w:rPr>
        <w:t>率供用户选择,这些广范围而具有差异性的波特率都是通过使用分数波特率发生器产生</w:t>
      </w:r>
    </w:p>
    <w:p>
      <w:pPr>
        <w:spacing w:before="240" w:after="240"/>
        <w:rPr>
          <w:lang w:val="zh-CN" w:eastAsia="zh-CN"/>
        </w:rPr>
      </w:pPr>
      <w:r>
        <w:rPr>
          <w:rStyle w:val="emsimilar"/>
          <w:lang w:val="zh-CN" w:eastAsia="zh-CN"/>
        </w:rPr>
        <w:t>的;值得一提的是,在使用多缓冲器配置 DMA 的方式时,高速数据通信是可以被实现</w:t>
      </w:r>
    </w:p>
    <w:p>
      <w:pPr>
        <w:spacing w:before="240" w:after="240"/>
        <w:rPr>
          <w:lang w:val="zh-CN" w:eastAsia="zh-CN"/>
        </w:rPr>
      </w:pPr>
      <w:r>
        <w:rPr>
          <w:lang w:val="zh-CN" w:eastAsia="zh-CN"/>
        </w:rPr>
        <w:t>的。与此同时 STM32系列单片机还能完成 CAN、IIC、SPI等低速通信方式。USART口输</w:t>
      </w:r>
      <w:r>
        <w:rPr>
          <w:lang w:val="zh-CN" w:eastAsia="zh-CN"/>
        </w:rPr>
        <w:br/>
      </w:r>
      <w:r>
        <w:rPr>
          <w:lang w:val="zh-CN" w:eastAsia="zh-CN"/>
        </w:rPr>
        <w:t>出的为 TTL 电平,可以和本系统之间的外设直接进行数据交换。</w:t>
      </w:r>
    </w:p>
    <w:p>
      <w:pPr>
        <w:spacing w:before="240" w:after="240"/>
        <w:rPr>
          <w:lang w:val="zh-CN" w:eastAsia="zh-CN"/>
        </w:rPr>
      </w:pPr>
      <w:r>
        <w:rPr>
          <w:lang w:val="zh-CN" w:eastAsia="zh-CN"/>
        </w:rPr>
        <w:t>USART 接口通过三个引脚(发送端、接收端、地线)与其他设备连接在一起。使用</w:t>
      </w:r>
    </w:p>
    <w:p>
      <w:pPr>
        <w:spacing w:before="240" w:after="240"/>
        <w:rPr>
          <w:lang w:val="zh-CN" w:eastAsia="zh-CN"/>
        </w:rPr>
      </w:pPr>
      <w:r>
        <w:rPr>
          <w:lang w:val="zh-CN" w:eastAsia="zh-CN"/>
        </w:rPr>
        <w:t>任意一个 USART口进行双向</w:t>
      </w:r>
      <w:r>
        <w:rPr>
          <w:rStyle w:val="emsimilar"/>
          <w:lang w:val="zh-CN" w:eastAsia="zh-CN"/>
        </w:rPr>
        <w:t>通信时,至少需要使用两个引脚来完成所需的通信功能:接</w:t>
      </w:r>
      <w:r>
        <w:rPr>
          <w:rStyle w:val="emsimilar"/>
          <w:lang w:val="zh-CN" w:eastAsia="zh-CN"/>
        </w:rPr>
        <w:br/>
      </w:r>
      <w:r>
        <w:rPr>
          <w:rStyle w:val="emsimilar"/>
          <w:lang w:val="zh-CN" w:eastAsia="zh-CN"/>
        </w:rPr>
        <w:t>收数据输入(RX)和发送数据输出(TX)。</w:t>
      </w:r>
    </w:p>
    <w:p>
      <w:pPr>
        <w:spacing w:before="240" w:after="240"/>
        <w:rPr>
          <w:lang w:val="zh-CN" w:eastAsia="zh-CN"/>
        </w:rPr>
      </w:pPr>
      <w:r>
        <w:rPr>
          <w:lang w:val="zh-CN" w:eastAsia="zh-CN"/>
        </w:rPr>
        <w:t>USART 总线操作简单但结构较为复杂,其中含有多个内外部引脚和各类寄存器,具</w:t>
      </w:r>
      <w:r>
        <w:rPr>
          <w:lang w:val="zh-CN" w:eastAsia="zh-CN"/>
        </w:rPr>
        <w:br/>
      </w:r>
      <w:r>
        <w:rPr>
          <w:lang w:val="zh-CN" w:eastAsia="zh-CN"/>
        </w:rPr>
        <w:t>体如下图所示:</w:t>
      </w:r>
    </w:p>
    <w:p>
      <w:pPr>
        <w:spacing w:before="240" w:after="240"/>
        <w:rPr>
          <w:lang w:val="zh-CN" w:eastAsia="zh-CN"/>
        </w:rPr>
      </w:pPr>
      <w:r>
        <w:rPr>
          <w:lang w:val="zh-CN" w:eastAsia="zh-CN"/>
        </w:rPr>
        <w:t>38</w:t>
      </w:r>
    </w:p>
    <w:p>
      <w:pPr>
        <w:spacing w:before="240" w:after="240"/>
        <w:rPr>
          <w:lang w:val="zh-CN" w:eastAsia="zh-CN"/>
        </w:rPr>
      </w:pPr>
      <w:r>
        <w:rPr>
          <w:lang w:val="zh-CN" w:eastAsia="zh-CN"/>
        </w:rPr>
        <w:t>图4-7 USART总线寄存器结构图</w:t>
      </w:r>
    </w:p>
    <w:p>
      <w:pPr>
        <w:spacing w:before="240" w:after="240"/>
        <w:rPr>
          <w:lang w:val="zh-CN" w:eastAsia="zh-CN"/>
        </w:rPr>
      </w:pPr>
      <w:r>
        <w:rPr>
          <w:lang w:val="zh-CN" w:eastAsia="zh-CN"/>
        </w:rPr>
        <w:t>下面对 USART接口电路工作模式进行简要的说明:</w:t>
      </w:r>
    </w:p>
    <w:p>
      <w:pPr>
        <w:spacing w:before="240" w:after="240"/>
        <w:rPr>
          <w:lang w:val="zh-CN" w:eastAsia="zh-CN"/>
        </w:rPr>
      </w:pPr>
      <w:r>
        <w:rPr>
          <w:lang w:val="zh-CN" w:eastAsia="zh-CN"/>
        </w:rPr>
        <w:t>关于引脚功能一些基本的说明:</w:t>
      </w:r>
    </w:p>
    <w:p>
      <w:pPr>
        <w:spacing w:before="240" w:after="240"/>
        <w:rPr>
          <w:lang w:val="zh-CN" w:eastAsia="zh-CN"/>
        </w:rPr>
      </w:pPr>
      <w:r>
        <w:rPr>
          <w:lang w:val="zh-CN" w:eastAsia="zh-CN"/>
        </w:rPr>
        <w:t>其中 TX引脚的主要可以完成的是:将来自 STM32系统板的 MCU 的数据输出发送给外部设</w:t>
      </w:r>
    </w:p>
    <w:p>
      <w:pPr>
        <w:spacing w:before="240" w:after="240"/>
        <w:rPr>
          <w:lang w:val="zh-CN" w:eastAsia="zh-CN"/>
        </w:rPr>
      </w:pPr>
      <w:r>
        <w:rPr>
          <w:lang w:val="zh-CN" w:eastAsia="zh-CN"/>
        </w:rPr>
        <w:t>备。发送器失能时,输出引脚只拥有普通 GPIO端口的配置,只能完成普通的 GPIO口可以实现的基</w:t>
      </w:r>
    </w:p>
    <w:p>
      <w:pPr>
        <w:spacing w:before="240" w:after="240"/>
        <w:rPr>
          <w:lang w:val="zh-CN" w:eastAsia="zh-CN"/>
        </w:rPr>
      </w:pPr>
      <w:r>
        <w:rPr>
          <w:rStyle w:val="emsimilar"/>
          <w:lang w:val="zh-CN" w:eastAsia="zh-CN"/>
        </w:rPr>
        <w:t>本功能。当发送器被使能,且没有进行数据发送操作时,</w:t>
      </w:r>
      <w:r>
        <w:rPr>
          <w:lang w:val="zh-CN" w:eastAsia="zh-CN"/>
        </w:rPr>
        <w:t>TX口被置高电平。而在被设置为单线模式</w:t>
      </w:r>
    </w:p>
    <w:p>
      <w:pPr>
        <w:spacing w:before="240" w:after="240"/>
        <w:rPr>
          <w:lang w:val="zh-CN" w:eastAsia="zh-CN"/>
        </w:rPr>
      </w:pPr>
      <w:r>
        <w:rPr>
          <w:lang w:val="zh-CN" w:eastAsia="zh-CN"/>
        </w:rPr>
        <w:t>和智能卡模式时,该 GPIO口可以实现数据发送和数据接收的同时进行。RX引脚主要可以完成输入</w:t>
      </w:r>
    </w:p>
    <w:p>
      <w:pPr>
        <w:spacing w:before="240" w:after="240"/>
        <w:rPr>
          <w:lang w:val="zh-CN" w:eastAsia="zh-CN"/>
        </w:rPr>
      </w:pPr>
      <w:r>
        <w:rPr>
          <w:rStyle w:val="emsimilar"/>
          <w:lang w:val="zh-CN" w:eastAsia="zh-CN"/>
        </w:rPr>
        <w:t>数据接收功能。SW_RX引脚也是接收数据的一种引脚之一,只能在单线模式和智能卡模式中起作</w:t>
      </w:r>
    </w:p>
    <w:p>
      <w:pPr>
        <w:spacing w:before="240" w:after="240"/>
        <w:rPr>
          <w:lang w:val="zh-CN" w:eastAsia="zh-CN"/>
        </w:rPr>
      </w:pPr>
      <w:r>
        <w:rPr>
          <w:lang w:val="zh-CN" w:eastAsia="zh-CN"/>
        </w:rPr>
        <w:t>用,属于 MCU中的内部引脚,不能和外设进行直接通信,因为该引脚没有外部数据接收口。</w:t>
      </w:r>
    </w:p>
    <w:p>
      <w:pPr>
        <w:spacing w:before="240" w:after="240"/>
        <w:rPr>
          <w:lang w:val="zh-CN" w:eastAsia="zh-CN"/>
        </w:rPr>
      </w:pPr>
      <w:r>
        <w:rPr>
          <w:lang w:val="zh-CN" w:eastAsia="zh-CN"/>
        </w:rPr>
        <w:t>nRTS引脚的功能是请求以发送,英文全称为 Request To Send,一般此引脚的有效电平缺省值</w:t>
      </w:r>
    </w:p>
    <w:p>
      <w:pPr>
        <w:spacing w:before="240" w:after="240"/>
        <w:rPr>
          <w:lang w:val="zh-CN" w:eastAsia="zh-CN"/>
        </w:rPr>
      </w:pPr>
      <w:r>
        <w:rPr>
          <w:lang w:val="zh-CN" w:eastAsia="zh-CN"/>
        </w:rPr>
        <w:t>为高;n代表 not,表示取非操作,因此 nRTS表示此引脚的有效电平缺省值为低。如若使用 RTS</w:t>
      </w:r>
    </w:p>
    <w:p>
      <w:pPr>
        <w:spacing w:before="240" w:after="240"/>
        <w:rPr>
          <w:lang w:val="zh-CN" w:eastAsia="zh-CN"/>
        </w:rPr>
      </w:pPr>
      <w:r>
        <w:rPr>
          <w:lang w:val="zh-CN" w:eastAsia="zh-CN"/>
        </w:rPr>
        <w:t>流进行控制操作,则当 USART总线准备使用总线上的接收器接收新数据时,nRTS引脚就会被置低</w:t>
      </w:r>
      <w:r>
        <w:rPr>
          <w:lang w:val="zh-CN" w:eastAsia="zh-CN"/>
        </w:rPr>
        <w:br/>
      </w:r>
      <w:r>
        <w:rPr>
          <w:lang w:val="zh-CN" w:eastAsia="zh-CN"/>
        </w:rPr>
        <w:t>39</w:t>
      </w:r>
    </w:p>
    <w:p>
      <w:pPr>
        <w:spacing w:before="240" w:after="240"/>
        <w:rPr>
          <w:lang w:val="zh-CN" w:eastAsia="zh-CN"/>
        </w:rPr>
      </w:pPr>
      <w:r>
        <w:rPr>
          <w:rStyle w:val="emsimilar"/>
          <w:lang w:val="zh-CN" w:eastAsia="zh-CN"/>
        </w:rPr>
        <w:t>电平;当接收寄存器已满时,nRTS 电平将被置为高电平。该引脚只适用于硬件流控制,</w:t>
      </w:r>
      <w:r>
        <w:rPr>
          <w:lang w:val="zh-CN" w:eastAsia="zh-CN"/>
        </w:rPr>
        <w:t>不能通过数</w:t>
      </w:r>
    </w:p>
    <w:p>
      <w:pPr>
        <w:spacing w:before="240" w:after="240"/>
        <w:rPr>
          <w:lang w:val="zh-CN" w:eastAsia="zh-CN"/>
        </w:rPr>
      </w:pPr>
      <w:r>
        <w:rPr>
          <w:lang w:val="zh-CN" w:eastAsia="zh-CN"/>
        </w:rPr>
        <w:t>据流进行控制,也就是直接控制硬件电路输出电平变化来控制数据的接收与发送。</w:t>
      </w:r>
    </w:p>
    <w:p>
      <w:pPr>
        <w:spacing w:before="240" w:after="240"/>
        <w:rPr>
          <w:lang w:val="zh-CN" w:eastAsia="zh-CN"/>
        </w:rPr>
      </w:pPr>
      <w:r>
        <w:rPr>
          <w:lang w:val="zh-CN" w:eastAsia="zh-CN"/>
        </w:rPr>
        <w:t>nCTS引脚的功能是清除以发送,英文全称为 Clear To Send,此引脚的有效电平缺省值为高;n</w:t>
      </w:r>
    </w:p>
    <w:p>
      <w:pPr>
        <w:spacing w:before="240" w:after="240"/>
        <w:rPr>
          <w:lang w:val="zh-CN" w:eastAsia="zh-CN"/>
        </w:rPr>
      </w:pPr>
      <w:r>
        <w:rPr>
          <w:lang w:val="zh-CN" w:eastAsia="zh-CN"/>
        </w:rPr>
        <w:t>代表 not,表示取非操作,因此 nRTS表示此引脚的有效电平缺省值为低。若使用 CTS 流控制,发</w:t>
      </w:r>
    </w:p>
    <w:p>
      <w:pPr>
        <w:spacing w:before="240" w:after="240"/>
        <w:rPr>
          <w:lang w:val="zh-CN" w:eastAsia="zh-CN"/>
        </w:rPr>
      </w:pPr>
      <w:r>
        <w:rPr>
          <w:rStyle w:val="emsimilar"/>
          <w:lang w:val="zh-CN" w:eastAsia="zh-CN"/>
        </w:rPr>
        <w:t>送器在上一帧数据发送完毕之后,发送下一帧数据之前会重新检测一次 nCTS 引脚的电平状态。若</w:t>
      </w:r>
    </w:p>
    <w:p>
      <w:pPr>
        <w:spacing w:before="240" w:after="240"/>
        <w:rPr>
          <w:lang w:val="zh-CN" w:eastAsia="zh-CN"/>
        </w:rPr>
      </w:pPr>
      <w:r>
        <w:rPr>
          <w:lang w:val="zh-CN" w:eastAsia="zh-CN"/>
        </w:rPr>
        <w:t>检测结果为低,则表示数据发送功能此时可用;若检测结果为高,则在发送完当前帧数据之后,就会</w:t>
      </w:r>
    </w:p>
    <w:p>
      <w:pPr>
        <w:spacing w:before="240" w:after="240"/>
        <w:rPr>
          <w:lang w:val="zh-CN" w:eastAsia="zh-CN"/>
        </w:rPr>
      </w:pPr>
      <w:r>
        <w:rPr>
          <w:lang w:val="zh-CN" w:eastAsia="zh-CN"/>
        </w:rPr>
        <w:t>停止下一帧数据的发送。该引脚同样只适用于通过硬件流控制,不能通过数据流进行控制。</w:t>
      </w:r>
    </w:p>
    <w:p>
      <w:pPr>
        <w:spacing w:before="240" w:after="240"/>
        <w:rPr>
          <w:lang w:val="zh-CN" w:eastAsia="zh-CN"/>
        </w:rPr>
      </w:pPr>
      <w:r>
        <w:rPr>
          <w:lang w:val="zh-CN" w:eastAsia="zh-CN"/>
        </w:rPr>
        <w:t>SCLK是发送器时钟的输出引脚。由于仅有同步数据传输模式需要严格按照时序进行传输,异步</w:t>
      </w:r>
    </w:p>
    <w:p>
      <w:pPr>
        <w:spacing w:before="240" w:after="240"/>
        <w:rPr>
          <w:lang w:val="zh-CN" w:eastAsia="zh-CN"/>
        </w:rPr>
      </w:pPr>
      <w:r>
        <w:rPr>
          <w:lang w:val="zh-CN" w:eastAsia="zh-CN"/>
        </w:rPr>
        <w:t>数据传输主要依靠数据中包含的校验位进行判断,不需要严格依照顺序,故而这个引脚仅适用于同步</w:t>
      </w:r>
      <w:r>
        <w:rPr>
          <w:lang w:val="zh-CN" w:eastAsia="zh-CN"/>
        </w:rPr>
        <w:br/>
      </w:r>
      <w:r>
        <w:rPr>
          <w:lang w:val="zh-CN" w:eastAsia="zh-CN"/>
        </w:rPr>
        <w:t>通信模式,采用异步通信模式时无需开启。</w:t>
      </w:r>
    </w:p>
    <w:p>
      <w:pPr>
        <w:spacing w:before="240" w:after="240"/>
        <w:rPr>
          <w:lang w:val="zh-CN" w:eastAsia="zh-CN"/>
        </w:rPr>
      </w:pPr>
      <w:r>
        <w:rPr>
          <w:lang w:val="zh-CN" w:eastAsia="zh-CN"/>
        </w:rPr>
        <w:t>关于数据寄存器的说明及相关使用设计:</w:t>
      </w:r>
    </w:p>
    <w:p>
      <w:pPr>
        <w:spacing w:before="240" w:after="240"/>
        <w:rPr>
          <w:lang w:val="zh-CN" w:eastAsia="zh-CN"/>
        </w:rPr>
      </w:pPr>
      <w:r>
        <w:rPr>
          <w:rStyle w:val="emsimilar"/>
          <w:lang w:val="zh-CN" w:eastAsia="zh-CN"/>
        </w:rPr>
        <w:t>USART 数据寄存器(USART_DR)低9位有效,其余位均空置,并且第9位数据是否为有效值</w:t>
      </w:r>
    </w:p>
    <w:p>
      <w:pPr>
        <w:spacing w:before="240" w:after="240"/>
        <w:rPr>
          <w:lang w:val="zh-CN" w:eastAsia="zh-CN"/>
        </w:rPr>
      </w:pPr>
      <w:r>
        <w:rPr>
          <w:lang w:val="zh-CN" w:eastAsia="zh-CN"/>
        </w:rPr>
        <w:t>要取决于 USART 控制寄存器1(USART_CR1)的M位设置。当 M位置0时表示8位数据字长,此</w:t>
      </w:r>
    </w:p>
    <w:p>
      <w:pPr>
        <w:spacing w:before="240" w:after="240"/>
        <w:rPr>
          <w:lang w:val="zh-CN" w:eastAsia="zh-CN"/>
        </w:rPr>
      </w:pPr>
      <w:r>
        <w:rPr>
          <w:lang w:val="zh-CN" w:eastAsia="zh-CN"/>
        </w:rPr>
        <w:t>时第九位数据无效;当 M位置1表示9位数据字长,此时第九位数据有效,一般情况下8位数据字</w:t>
      </w:r>
    </w:p>
    <w:p>
      <w:pPr>
        <w:spacing w:before="240" w:after="240"/>
        <w:rPr>
          <w:lang w:val="zh-CN" w:eastAsia="zh-CN"/>
        </w:rPr>
      </w:pPr>
      <w:r>
        <w:rPr>
          <w:lang w:val="zh-CN" w:eastAsia="zh-CN"/>
        </w:rPr>
        <w:t>长使用频率较高。STM32系列单片机除了可以直接操作寄存器外,还可以直接利用库函数进行控</w:t>
      </w:r>
    </w:p>
    <w:p>
      <w:pPr>
        <w:spacing w:before="240" w:after="240"/>
        <w:rPr>
          <w:lang w:val="zh-CN" w:eastAsia="zh-CN"/>
        </w:rPr>
      </w:pPr>
      <w:r>
        <w:rPr>
          <w:lang w:val="zh-CN" w:eastAsia="zh-CN"/>
        </w:rPr>
        <w:t>制。其中 USART_CR1利用头文件中的 USART_InitTypeDef. USART_WordLength进行设置。</w:t>
      </w:r>
    </w:p>
    <w:p>
      <w:pPr>
        <w:spacing w:before="240" w:after="240"/>
        <w:rPr>
          <w:lang w:val="zh-CN" w:eastAsia="zh-CN"/>
        </w:rPr>
      </w:pPr>
      <w:r>
        <w:rPr>
          <w:lang w:val="zh-CN" w:eastAsia="zh-CN"/>
        </w:rPr>
        <w:t>USART_DR 包含了已发送的数据或者接收到的数据。USART_DR内有两个不同功能的寄存</w:t>
      </w:r>
    </w:p>
    <w:p>
      <w:pPr>
        <w:spacing w:before="240" w:after="240"/>
        <w:rPr>
          <w:lang w:val="zh-CN" w:eastAsia="zh-CN"/>
        </w:rPr>
      </w:pPr>
      <w:r>
        <w:rPr>
          <w:lang w:val="zh-CN" w:eastAsia="zh-CN"/>
        </w:rPr>
        <w:t>器,一个是专用于发送数据的可写数据发送寄存器 TDR,另一个是专用于接收数据的可读数据接收</w:t>
      </w:r>
    </w:p>
    <w:p>
      <w:pPr>
        <w:spacing w:before="240" w:after="240"/>
        <w:rPr>
          <w:lang w:val="zh-CN" w:eastAsia="zh-CN"/>
        </w:rPr>
      </w:pPr>
      <w:r>
        <w:rPr>
          <w:lang w:val="zh-CN" w:eastAsia="zh-CN"/>
        </w:rPr>
        <w:t>寄存器 RDR。进行数据发送操作之时,外设向 USART_DR中写入数据,接收到数据会被数据接收</w:t>
      </w:r>
    </w:p>
    <w:p>
      <w:pPr>
        <w:spacing w:before="240" w:after="240"/>
        <w:rPr>
          <w:lang w:val="zh-CN" w:eastAsia="zh-CN"/>
        </w:rPr>
      </w:pPr>
      <w:r>
        <w:rPr>
          <w:rStyle w:val="emsimilar"/>
          <w:lang w:val="zh-CN" w:eastAsia="zh-CN"/>
        </w:rPr>
        <w:t>寄存器 TDR自动存储;当进行读取操作之时,MCU向 USART_DR中读取数据,</w:t>
      </w:r>
      <w:r>
        <w:rPr>
          <w:lang w:val="zh-CN" w:eastAsia="zh-CN"/>
        </w:rPr>
        <w:t>数据接收寄存器</w:t>
      </w:r>
    </w:p>
    <w:p>
      <w:pPr>
        <w:spacing w:before="240" w:after="240"/>
        <w:rPr>
          <w:lang w:val="zh-CN" w:eastAsia="zh-CN"/>
        </w:rPr>
      </w:pPr>
      <w:r>
        <w:rPr>
          <w:lang w:val="zh-CN" w:eastAsia="zh-CN"/>
        </w:rPr>
        <w:t>RDR中的数据会自动提取出来发送至MCU进行下一步处理。而读写的范围则由其中的接收使能寄存</w:t>
      </w:r>
    </w:p>
    <w:p>
      <w:pPr>
        <w:spacing w:before="240" w:after="240"/>
        <w:rPr>
          <w:lang w:val="zh-CN" w:eastAsia="zh-CN"/>
        </w:rPr>
      </w:pPr>
      <w:r>
        <w:rPr>
          <w:rStyle w:val="emsimilar"/>
          <w:lang w:val="zh-CN" w:eastAsia="zh-CN"/>
        </w:rPr>
        <w:t xml:space="preserve">器 RXEN和发送使能寄存器 TXEN进行控制,同样可以使用 </w:t>
      </w:r>
      <w:r>
        <w:rPr>
          <w:lang w:val="zh-CN" w:eastAsia="zh-CN"/>
        </w:rPr>
        <w:t>STM32系列单片机的寄存器标志位判断</w:t>
      </w:r>
    </w:p>
    <w:p>
      <w:pPr>
        <w:spacing w:before="240" w:after="240"/>
        <w:rPr>
          <w:lang w:val="zh-CN" w:eastAsia="zh-CN"/>
        </w:rPr>
      </w:pPr>
      <w:r>
        <w:rPr>
          <w:lang w:val="zh-CN" w:eastAsia="zh-CN"/>
        </w:rPr>
        <w:t>库函数 USART_GetFlagStatus (USART_TypeDef* USARTx, uint16_t USART_FLAG)进行控制。</w:t>
      </w:r>
    </w:p>
    <w:p>
      <w:pPr>
        <w:spacing w:before="240" w:after="240"/>
        <w:rPr>
          <w:lang w:val="zh-CN" w:eastAsia="zh-CN"/>
        </w:rPr>
      </w:pPr>
      <w:r>
        <w:rPr>
          <w:rStyle w:val="emsimilar"/>
          <w:lang w:val="zh-CN" w:eastAsia="zh-CN"/>
        </w:rPr>
        <w:t>TDR发送数据寄存器和 RDR接收数据寄存器的位置处于系统总线和移位寄存器之间,对从外</w:t>
      </w:r>
    </w:p>
    <w:p>
      <w:pPr>
        <w:spacing w:before="240" w:after="240"/>
        <w:rPr>
          <w:lang w:val="zh-CN" w:eastAsia="zh-CN"/>
        </w:rPr>
      </w:pPr>
      <w:r>
        <w:rPr>
          <w:lang w:val="zh-CN" w:eastAsia="zh-CN"/>
        </w:rPr>
        <w:t>设采集到的数据或来自 MCU的数据进行暂存。串行通信的数据流一般是按位传输的,发送数据时将</w:t>
      </w:r>
    </w:p>
    <w:p>
      <w:pPr>
        <w:spacing w:before="240" w:after="240"/>
        <w:rPr>
          <w:lang w:val="zh-CN" w:eastAsia="zh-CN"/>
        </w:rPr>
      </w:pPr>
      <w:r>
        <w:rPr>
          <w:rStyle w:val="emsimilar"/>
          <w:lang w:val="zh-CN" w:eastAsia="zh-CN"/>
        </w:rPr>
        <w:t>TDR发送数据寄存器中的内容转移到发送移位寄存器中,然后将移位寄存器中的数据按位发送出</w:t>
      </w:r>
    </w:p>
    <w:p>
      <w:pPr>
        <w:spacing w:before="240" w:after="240"/>
        <w:rPr>
          <w:lang w:val="zh-CN" w:eastAsia="zh-CN"/>
        </w:rPr>
      </w:pPr>
      <w:r>
        <w:rPr>
          <w:lang w:val="zh-CN" w:eastAsia="zh-CN"/>
        </w:rPr>
        <w:t>去;在接收时,将接收到的每一位数据按顺序保存在接收移位寄存器中,然后再将接收到的数据转移</w:t>
      </w:r>
    </w:p>
    <w:p>
      <w:pPr>
        <w:spacing w:before="240" w:after="240"/>
        <w:rPr>
          <w:lang w:val="zh-CN" w:eastAsia="zh-CN"/>
        </w:rPr>
      </w:pPr>
      <w:r>
        <w:rPr>
          <w:lang w:val="zh-CN" w:eastAsia="zh-CN"/>
        </w:rPr>
        <w:t>到 RDR接收数据寄存器。此部分在上位机的控制中没有特殊的陈述,仅作为数据缓冲区使用。</w:t>
      </w:r>
    </w:p>
    <w:p>
      <w:pPr>
        <w:spacing w:before="240" w:after="240"/>
        <w:rPr>
          <w:lang w:val="zh-CN" w:eastAsia="zh-CN"/>
        </w:rPr>
      </w:pPr>
      <w:r>
        <w:rPr>
          <w:lang w:val="zh-CN" w:eastAsia="zh-CN"/>
        </w:rPr>
        <w:t>控制器及相关使用设计</w:t>
      </w:r>
    </w:p>
    <w:p>
      <w:pPr>
        <w:spacing w:before="240" w:after="240"/>
        <w:rPr>
          <w:lang w:val="zh-CN" w:eastAsia="zh-CN"/>
        </w:rPr>
      </w:pPr>
      <w:r>
        <w:rPr>
          <w:lang w:val="zh-CN" w:eastAsia="zh-CN"/>
        </w:rPr>
        <w:t>USART 串行接口电路内置有专门数据控制发送的数据发送器、控制数据接收的数据</w:t>
      </w:r>
      <w:r>
        <w:rPr>
          <w:lang w:val="zh-CN" w:eastAsia="zh-CN"/>
        </w:rPr>
        <w:br/>
      </w:r>
      <w:r>
        <w:rPr>
          <w:lang w:val="zh-CN" w:eastAsia="zh-CN"/>
        </w:rPr>
        <w:t>接收器,还有唤醒单元、中断控制等。</w:t>
      </w:r>
    </w:p>
    <w:p>
      <w:pPr>
        <w:spacing w:before="240" w:after="240"/>
        <w:rPr>
          <w:lang w:val="zh-CN" w:eastAsia="zh-CN"/>
        </w:rPr>
      </w:pPr>
      <w:r>
        <w:rPr>
          <w:lang w:val="zh-CN" w:eastAsia="zh-CN"/>
        </w:rPr>
        <w:t>使用 USART 串行接口电路之前,需要向 USART 控制寄存器1(USART_CR1)的</w:t>
      </w:r>
      <w:r>
        <w:rPr>
          <w:lang w:val="zh-CN" w:eastAsia="zh-CN"/>
        </w:rPr>
        <w:br/>
      </w:r>
      <w:r>
        <w:rPr>
          <w:lang w:val="zh-CN" w:eastAsia="zh-CN"/>
        </w:rPr>
        <w:t>40</w:t>
      </w:r>
    </w:p>
    <w:p>
      <w:pPr>
        <w:spacing w:before="240" w:after="240"/>
        <w:rPr>
          <w:lang w:val="zh-CN" w:eastAsia="zh-CN"/>
        </w:rPr>
      </w:pPr>
      <w:r>
        <w:rPr>
          <w:lang w:val="zh-CN" w:eastAsia="zh-CN"/>
        </w:rPr>
        <w:t>UE 位置1,使 USART 总线使能,打开给串行接口提供时钟节拍的时钟源。发送的或接</w:t>
      </w:r>
    </w:p>
    <w:p>
      <w:pPr>
        <w:spacing w:before="240" w:after="240"/>
        <w:rPr>
          <w:lang w:val="zh-CN" w:eastAsia="zh-CN"/>
        </w:rPr>
      </w:pPr>
      <w:r>
        <w:rPr>
          <w:lang w:val="zh-CN" w:eastAsia="zh-CN"/>
        </w:rPr>
        <w:t>收的数据的字长有两种选择:8位或者9位,由前文可知,这项操作由 USART_CR1的</w:t>
      </w:r>
      <w:r>
        <w:rPr>
          <w:lang w:val="zh-CN" w:eastAsia="zh-CN"/>
        </w:rPr>
        <w:br/>
      </w:r>
      <w:r>
        <w:rPr>
          <w:lang w:val="zh-CN" w:eastAsia="zh-CN"/>
        </w:rPr>
        <w:t>M 位控制,除直接对寄存器进行操作外,还可以用库函数进行控制,寄存器</w:t>
      </w:r>
    </w:p>
    <w:p>
      <w:pPr>
        <w:spacing w:before="240" w:after="240"/>
        <w:rPr>
          <w:lang w:val="zh-CN" w:eastAsia="zh-CN"/>
        </w:rPr>
      </w:pPr>
      <w:r>
        <w:rPr>
          <w:lang w:val="zh-CN" w:eastAsia="zh-CN"/>
        </w:rPr>
        <w:t>USART_CR1可以利用头文件中的 USART_InitTypeDef. USART_WordLength 进行设</w:t>
      </w:r>
      <w:r>
        <w:rPr>
          <w:lang w:val="zh-CN" w:eastAsia="zh-CN"/>
        </w:rPr>
        <w:br/>
      </w:r>
      <w:r>
        <w:rPr>
          <w:lang w:val="zh-CN" w:eastAsia="zh-CN"/>
        </w:rPr>
        <w:t>置。</w:t>
      </w:r>
    </w:p>
    <w:p>
      <w:pPr>
        <w:spacing w:before="240" w:after="240"/>
        <w:rPr>
          <w:lang w:val="zh-CN" w:eastAsia="zh-CN"/>
        </w:rPr>
      </w:pPr>
      <w:r>
        <w:rPr>
          <w:rStyle w:val="emsimilar"/>
          <w:lang w:val="zh-CN" w:eastAsia="zh-CN"/>
        </w:rPr>
        <w:t>发送器若需实现数据发送,需要 USART_CR1寄存器的发送使能位 TE 置1,即在</w:t>
      </w:r>
    </w:p>
    <w:p>
      <w:pPr>
        <w:spacing w:before="240" w:after="240"/>
        <w:rPr>
          <w:lang w:val="zh-CN" w:eastAsia="zh-CN"/>
        </w:rPr>
      </w:pPr>
      <w:r>
        <w:rPr>
          <w:lang w:val="zh-CN" w:eastAsia="zh-CN"/>
        </w:rPr>
        <w:t>上位机控制程序之中选择赋值为 SET;系统会在 TX 口得到发送移位寄存器的数据输</w:t>
      </w:r>
    </w:p>
    <w:p>
      <w:pPr>
        <w:spacing w:before="240" w:after="240"/>
        <w:rPr>
          <w:lang w:val="zh-CN" w:eastAsia="zh-CN"/>
        </w:rPr>
      </w:pPr>
      <w:r>
        <w:rPr>
          <w:lang w:val="zh-CN" w:eastAsia="zh-CN"/>
        </w:rPr>
        <w:t>出,它的输出规则为:低位先输出,高位后输出。使用同步模式时,SCLK 口也输出时</w:t>
      </w:r>
    </w:p>
    <w:p>
      <w:pPr>
        <w:spacing w:before="240" w:after="240"/>
        <w:rPr>
          <w:lang w:val="zh-CN" w:eastAsia="zh-CN"/>
        </w:rPr>
      </w:pPr>
      <w:r>
        <w:rPr>
          <w:lang w:val="zh-CN" w:eastAsia="zh-CN"/>
        </w:rPr>
        <w:t>钟信号。本系统中对即时性的要求较大,因此不能耗费时间用于调整数据传输配合时钟</w:t>
      </w:r>
      <w:r>
        <w:rPr>
          <w:lang w:val="zh-CN" w:eastAsia="zh-CN"/>
        </w:rPr>
        <w:br/>
      </w:r>
      <w:r>
        <w:rPr>
          <w:lang w:val="zh-CN" w:eastAsia="zh-CN"/>
        </w:rPr>
        <w:t>节拍,故而一般情况下使用异步传输的通信方式。</w:t>
      </w:r>
    </w:p>
    <w:p>
      <w:pPr>
        <w:spacing w:before="240" w:after="240"/>
        <w:rPr>
          <w:lang w:val="zh-CN" w:eastAsia="zh-CN"/>
        </w:rPr>
      </w:pPr>
      <w:r>
        <w:rPr>
          <w:lang w:val="zh-CN" w:eastAsia="zh-CN"/>
        </w:rPr>
        <w:t>在发送器的使用过程中:一个可以被顺利发送的字符帧一般情况下包含起始位、数</w:t>
      </w:r>
    </w:p>
    <w:p>
      <w:pPr>
        <w:spacing w:before="240" w:after="240"/>
        <w:rPr>
          <w:lang w:val="zh-CN" w:eastAsia="zh-CN"/>
        </w:rPr>
      </w:pPr>
      <w:r>
        <w:rPr>
          <w:rStyle w:val="emsimilar"/>
          <w:lang w:val="zh-CN" w:eastAsia="zh-CN"/>
        </w:rPr>
        <w:t>据帧、停止位三部分。起始位一般由一个位周期的低电平组成,位周期就是传输每一位</w:t>
      </w:r>
    </w:p>
    <w:p>
      <w:pPr>
        <w:spacing w:before="240" w:after="240"/>
        <w:rPr>
          <w:lang w:val="zh-CN" w:eastAsia="zh-CN"/>
        </w:rPr>
      </w:pPr>
      <w:r>
        <w:rPr>
          <w:rStyle w:val="emsimilar"/>
          <w:lang w:val="zh-CN" w:eastAsia="zh-CN"/>
        </w:rPr>
        <w:t>数据所占用的时间;数据帧即为需要发送的数据,一般是8位或9位,</w:t>
      </w:r>
      <w:r>
        <w:rPr>
          <w:lang w:val="zh-CN" w:eastAsia="zh-CN"/>
        </w:rPr>
        <w:t>数据的传输顺序</w:t>
      </w:r>
    </w:p>
    <w:p>
      <w:pPr>
        <w:spacing w:before="240" w:after="240"/>
        <w:rPr>
          <w:lang w:val="zh-CN" w:eastAsia="zh-CN"/>
        </w:rPr>
      </w:pPr>
      <w:r>
        <w:rPr>
          <w:rStyle w:val="emsimilar"/>
          <w:lang w:val="zh-CN" w:eastAsia="zh-CN"/>
        </w:rPr>
        <w:t>是由最低位到最高位的进行的;停止位则是被特殊设置的一定时间周期的高电平。</w:t>
      </w:r>
    </w:p>
    <w:p>
      <w:pPr>
        <w:spacing w:before="240" w:after="240"/>
        <w:rPr>
          <w:lang w:val="zh-CN" w:eastAsia="zh-CN"/>
        </w:rPr>
      </w:pPr>
      <w:r>
        <w:rPr>
          <w:rStyle w:val="emsimilar"/>
          <w:lang w:val="zh-CN" w:eastAsia="zh-CN"/>
        </w:rPr>
        <w:t>设置停止位的时间长短可以通过 USART 控制寄存器2(USART_CR2)的 STOP[1:0]</w:t>
      </w:r>
    </w:p>
    <w:p>
      <w:pPr>
        <w:spacing w:before="240" w:after="240"/>
        <w:rPr>
          <w:lang w:val="zh-CN" w:eastAsia="zh-CN"/>
        </w:rPr>
      </w:pPr>
      <w:r>
        <w:rPr>
          <w:lang w:val="zh-CN" w:eastAsia="zh-CN"/>
        </w:rPr>
        <w:t>位进行控制,可选择的有0.5个、1个、1.5个、2个停止位。STM32F103C8T6型单片机</w:t>
      </w:r>
    </w:p>
    <w:p>
      <w:pPr>
        <w:spacing w:before="240" w:after="240"/>
        <w:rPr>
          <w:lang w:val="zh-CN" w:eastAsia="zh-CN"/>
        </w:rPr>
      </w:pPr>
      <w:r>
        <w:rPr>
          <w:lang w:val="zh-CN" w:eastAsia="zh-CN"/>
        </w:rPr>
        <w:t>的系统默认使用1个停止位。特殊设置的2个停止位可供 USART 模式、单线传输模式和</w:t>
      </w:r>
    </w:p>
    <w:p>
      <w:pPr>
        <w:spacing w:before="240" w:after="240"/>
        <w:rPr>
          <w:lang w:val="zh-CN" w:eastAsia="zh-CN"/>
        </w:rPr>
      </w:pPr>
      <w:r>
        <w:rPr>
          <w:rStyle w:val="emsimilar"/>
          <w:lang w:val="zh-CN" w:eastAsia="zh-CN"/>
        </w:rPr>
        <w:t>调制解调器模式使用;特殊设置的0.5个、1.5个停止位可供智能卡模式使用。</w:t>
      </w:r>
    </w:p>
    <w:p>
      <w:pPr>
        <w:spacing w:before="240" w:after="240"/>
        <w:rPr>
          <w:lang w:val="zh-CN" w:eastAsia="zh-CN"/>
        </w:rPr>
      </w:pPr>
      <w:r>
        <w:rPr>
          <w:lang w:val="zh-CN" w:eastAsia="zh-CN"/>
        </w:rPr>
        <w:t>当数据发送使能寄存器的 TE 位被置1后,发送器会先发送一个空闲帧(一个数据帧</w:t>
      </w:r>
    </w:p>
    <w:p>
      <w:pPr>
        <w:spacing w:before="240" w:after="240"/>
        <w:rPr>
          <w:lang w:val="zh-CN" w:eastAsia="zh-CN"/>
        </w:rPr>
      </w:pPr>
      <w:r>
        <w:rPr>
          <w:lang w:val="zh-CN" w:eastAsia="zh-CN"/>
        </w:rPr>
        <w:t>长度的高电平)作为起始信号,收到起始信号后要发送的数据会被写入 USART_DR 寄存</w:t>
      </w:r>
    </w:p>
    <w:p>
      <w:pPr>
        <w:spacing w:before="240" w:after="240"/>
        <w:rPr>
          <w:lang w:val="zh-CN" w:eastAsia="zh-CN"/>
        </w:rPr>
      </w:pPr>
      <w:r>
        <w:rPr>
          <w:lang w:val="zh-CN" w:eastAsia="zh-CN"/>
        </w:rPr>
        <w:t>器;</w:t>
      </w:r>
      <w:r>
        <w:rPr>
          <w:rStyle w:val="emsimilar"/>
          <w:lang w:val="zh-CN" w:eastAsia="zh-CN"/>
        </w:rPr>
        <w:t>在最后一个数据写入操作完成之后,需要查询 USART 状态寄存器(USART_SR)的</w:t>
      </w:r>
    </w:p>
    <w:p>
      <w:pPr>
        <w:spacing w:before="240" w:after="240"/>
        <w:rPr>
          <w:lang w:val="zh-CN" w:eastAsia="zh-CN"/>
        </w:rPr>
      </w:pPr>
      <w:r>
        <w:rPr>
          <w:lang w:val="zh-CN" w:eastAsia="zh-CN"/>
        </w:rPr>
        <w:t>TC 位的状态,若其值为1,</w:t>
      </w:r>
      <w:r>
        <w:rPr>
          <w:rStyle w:val="emsimilar"/>
          <w:lang w:val="zh-CN" w:eastAsia="zh-CN"/>
        </w:rPr>
        <w:t>则表示数据传输操作已经结束。若 USART_CR1寄存器的</w:t>
      </w:r>
      <w:r>
        <w:rPr>
          <w:rStyle w:val="emsimilar"/>
          <w:lang w:val="zh-CN" w:eastAsia="zh-CN"/>
        </w:rPr>
        <w:br/>
      </w:r>
      <w:r>
        <w:rPr>
          <w:rStyle w:val="emsimilar"/>
          <w:lang w:val="zh-CN" w:eastAsia="zh-CN"/>
        </w:rPr>
        <w:t>TCIE 位被置1,则程序响应后会产生中断,</w:t>
      </w:r>
      <w:r>
        <w:rPr>
          <w:lang w:val="zh-CN" w:eastAsia="zh-CN"/>
        </w:rPr>
        <w:t>进入中断服务子程序。</w:t>
      </w:r>
    </w:p>
    <w:p>
      <w:pPr>
        <w:spacing w:before="240" w:after="240"/>
        <w:rPr>
          <w:lang w:val="zh-CN" w:eastAsia="zh-CN"/>
        </w:rPr>
      </w:pPr>
      <w:r>
        <w:rPr>
          <w:lang w:val="zh-CN" w:eastAsia="zh-CN"/>
        </w:rPr>
        <w:t>综上所述完成完整的发送数据操作时需要考虑如下的几个标志位:TE、(发送使能控</w:t>
      </w:r>
    </w:p>
    <w:p>
      <w:pPr>
        <w:spacing w:before="240" w:after="240"/>
        <w:rPr>
          <w:lang w:val="zh-CN" w:eastAsia="zh-CN"/>
        </w:rPr>
      </w:pPr>
      <w:r>
        <w:rPr>
          <w:rStyle w:val="emsimilar"/>
          <w:lang w:val="zh-CN" w:eastAsia="zh-CN"/>
        </w:rPr>
        <w:t>制位)、TXE(发送单个字节时使用的发送寄存器为空标志位)、TC(发送多个字节或字</w:t>
      </w:r>
    </w:p>
    <w:p>
      <w:pPr>
        <w:spacing w:before="240" w:after="240"/>
        <w:rPr>
          <w:lang w:val="zh-CN" w:eastAsia="zh-CN"/>
        </w:rPr>
      </w:pPr>
      <w:r>
        <w:rPr>
          <w:lang w:val="zh-CN" w:eastAsia="zh-CN"/>
        </w:rPr>
        <w:t>符串数据时候使用的发送完成标志位,)、TXIE(发送完成中断使能控制位)。</w:t>
      </w:r>
    </w:p>
    <w:p>
      <w:pPr>
        <w:spacing w:before="240" w:after="240"/>
        <w:rPr>
          <w:lang w:val="zh-CN" w:eastAsia="zh-CN"/>
        </w:rPr>
      </w:pPr>
      <w:r>
        <w:rPr>
          <w:lang w:val="zh-CN" w:eastAsia="zh-CN"/>
        </w:rPr>
        <w:t>在接收器的使用过程中,需将使能 USART 总线的数据接收功能。具体的操作方法</w:t>
      </w:r>
    </w:p>
    <w:p>
      <w:pPr>
        <w:spacing w:before="240" w:after="240"/>
        <w:rPr>
          <w:lang w:val="zh-CN" w:eastAsia="zh-CN"/>
        </w:rPr>
      </w:pPr>
      <w:r>
        <w:rPr>
          <w:rStyle w:val="emsimilar"/>
          <w:lang w:val="zh-CN" w:eastAsia="zh-CN"/>
        </w:rPr>
        <w:t>是:将 CR1寄存器的 RE 位置1,使能接收器,使之搜索起始位信号,这个信号一般来</w:t>
      </w:r>
    </w:p>
    <w:p>
      <w:pPr>
        <w:spacing w:before="240" w:after="240"/>
        <w:rPr>
          <w:lang w:val="zh-CN" w:eastAsia="zh-CN"/>
        </w:rPr>
      </w:pPr>
      <w:r>
        <w:rPr>
          <w:lang w:val="zh-CN" w:eastAsia="zh-CN"/>
        </w:rPr>
        <w:t xml:space="preserve">自 RX 线。在获知起始位的值之后,可以开始存储接收到的数据,存储规则一般依 RX </w:t>
      </w:r>
      <w:r>
        <w:rPr>
          <w:lang w:val="zh-CN" w:eastAsia="zh-CN"/>
        </w:rPr>
        <w:br/>
      </w:r>
      <w:r>
        <w:rPr>
          <w:lang w:val="zh-CN" w:eastAsia="zh-CN"/>
        </w:rPr>
        <w:t>线的电平高低决定,存储位置在接收移位寄存器。</w:t>
      </w:r>
    </w:p>
    <w:p>
      <w:pPr>
        <w:spacing w:before="240" w:after="240"/>
        <w:rPr>
          <w:lang w:val="zh-CN" w:eastAsia="zh-CN"/>
        </w:rPr>
      </w:pPr>
      <w:r>
        <w:rPr>
          <w:lang w:val="zh-CN" w:eastAsia="zh-CN"/>
        </w:rPr>
        <w:t>41</w:t>
      </w:r>
    </w:p>
    <w:p>
      <w:pPr>
        <w:spacing w:before="240" w:after="240"/>
        <w:rPr>
          <w:lang w:val="zh-CN" w:eastAsia="zh-CN"/>
        </w:rPr>
      </w:pPr>
      <w:r>
        <w:rPr>
          <w:lang w:val="zh-CN" w:eastAsia="zh-CN"/>
        </w:rPr>
        <w:t>所有数据接收完成后,</w:t>
      </w:r>
      <w:r>
        <w:rPr>
          <w:rStyle w:val="emsimilar"/>
          <w:lang w:val="zh-CN" w:eastAsia="zh-CN"/>
        </w:rPr>
        <w:t>接收移位寄存器中存储的数据会被传送到 PDR 数据寄存器;</w:t>
      </w:r>
    </w:p>
    <w:p>
      <w:pPr>
        <w:spacing w:before="240" w:after="240"/>
        <w:rPr>
          <w:lang w:val="zh-CN" w:eastAsia="zh-CN"/>
        </w:rPr>
      </w:pPr>
      <w:r>
        <w:rPr>
          <w:lang w:val="zh-CN" w:eastAsia="zh-CN"/>
        </w:rPr>
        <w:t>同时,USART_SR 数据寄存器的 RXNE 位将被置位;另外,若 USART_CR2寄存器的</w:t>
      </w:r>
    </w:p>
    <w:p>
      <w:pPr>
        <w:spacing w:before="240" w:after="240"/>
        <w:rPr>
          <w:lang w:val="zh-CN" w:eastAsia="zh-CN"/>
        </w:rPr>
      </w:pPr>
      <w:r>
        <w:rPr>
          <w:lang w:val="zh-CN" w:eastAsia="zh-CN"/>
        </w:rPr>
        <w:t>RXNE_IE 位被置1,则程序响应后会产生中断,进入中断服务子程序。</w:t>
      </w:r>
    </w:p>
    <w:p>
      <w:pPr>
        <w:spacing w:before="240" w:after="240"/>
        <w:rPr>
          <w:lang w:val="zh-CN" w:eastAsia="zh-CN"/>
        </w:rPr>
      </w:pPr>
      <w:r>
        <w:rPr>
          <w:lang w:val="zh-CN" w:eastAsia="zh-CN"/>
        </w:rPr>
        <w:t>综上所述完成完整的接收数据操作时需要考虑如下的几个标志位:TE、(接收使能标</w:t>
      </w:r>
    </w:p>
    <w:p>
      <w:pPr>
        <w:spacing w:before="240" w:after="240"/>
        <w:rPr>
          <w:lang w:val="zh-CN" w:eastAsia="zh-CN"/>
        </w:rPr>
      </w:pPr>
      <w:r>
        <w:rPr>
          <w:rStyle w:val="emsimilar"/>
          <w:lang w:val="zh-CN" w:eastAsia="zh-CN"/>
        </w:rPr>
        <w:t>志位)、RXNE(读数据寄存器非空标志位)、RXNE_IE(发送完成中断使能标志位)。</w:t>
      </w:r>
    </w:p>
    <w:p>
      <w:pPr>
        <w:spacing w:before="240" w:after="240"/>
        <w:rPr>
          <w:lang w:val="zh-CN" w:eastAsia="zh-CN"/>
        </w:rPr>
      </w:pPr>
      <w:r>
        <w:rPr>
          <w:lang w:val="zh-CN" w:eastAsia="zh-CN"/>
        </w:rPr>
        <w:t>本系统中的数据采集系统的外设,即 STM32F103C8T6型单片机所连接的低功耗值</w:t>
      </w:r>
    </w:p>
    <w:p>
      <w:pPr>
        <w:spacing w:before="240" w:after="240"/>
        <w:rPr>
          <w:lang w:val="zh-CN" w:eastAsia="zh-CN"/>
        </w:rPr>
      </w:pPr>
      <w:r>
        <w:rPr>
          <w:lang w:val="zh-CN" w:eastAsia="zh-CN"/>
        </w:rPr>
        <w:t>守系统和 MCU 之间的通信使用了 USART 口进行通信。通过这种通信方式,该数据采集</w:t>
      </w:r>
    </w:p>
    <w:p>
      <w:pPr>
        <w:spacing w:before="240" w:after="240"/>
        <w:rPr>
          <w:lang w:val="zh-CN" w:eastAsia="zh-CN"/>
        </w:rPr>
      </w:pPr>
      <w:r>
        <w:rPr>
          <w:lang w:val="zh-CN" w:eastAsia="zh-CN"/>
        </w:rPr>
        <w:t>系统可以在不严格按照时钟周期的情况下进行值守操作,即实现随时接收连续变化信号</w:t>
      </w:r>
    </w:p>
    <w:p>
      <w:pPr>
        <w:spacing w:before="240" w:after="240"/>
        <w:rPr>
          <w:lang w:val="zh-CN" w:eastAsia="zh-CN"/>
        </w:rPr>
      </w:pPr>
      <w:r>
        <w:rPr>
          <w:lang w:val="zh-CN" w:eastAsia="zh-CN"/>
        </w:rPr>
        <w:t>的功能。通过算法的设计,设置一个含有标志位的循环体,可以实现接口每次接收或发</w:t>
      </w:r>
      <w:r>
        <w:rPr>
          <w:lang w:val="zh-CN" w:eastAsia="zh-CN"/>
        </w:rPr>
        <w:br/>
      </w:r>
      <w:r>
        <w:rPr>
          <w:lang w:val="zh-CN" w:eastAsia="zh-CN"/>
        </w:rPr>
        <w:t>送一个字节,传入 MCU 为一个八位字符串的操作。</w:t>
      </w:r>
    </w:p>
    <w:p>
      <w:pPr>
        <w:spacing w:before="240" w:after="240"/>
        <w:rPr>
          <w:lang w:val="zh-CN" w:eastAsia="zh-CN"/>
        </w:rPr>
      </w:pPr>
      <w:r>
        <w:rPr>
          <w:lang w:val="zh-CN" w:eastAsia="zh-CN"/>
        </w:rPr>
        <w:t>在选用的 E32系列 QMC5883L 型 LORA 芯片中,也可以使用 USART 口进行控制通</w:t>
      </w:r>
      <w:r>
        <w:rPr>
          <w:lang w:val="zh-CN" w:eastAsia="zh-CN"/>
        </w:rPr>
        <w:br/>
      </w:r>
      <w:r>
        <w:rPr>
          <w:lang w:val="zh-CN" w:eastAsia="zh-CN"/>
        </w:rPr>
        <w:t>信控制,进行数据流的收发。从而满足该系统高灵活性、高抗干扰性的要求。</w:t>
      </w:r>
    </w:p>
    <w:p>
      <w:pPr>
        <w:spacing w:before="240" w:after="240"/>
        <w:rPr>
          <w:lang w:val="zh-CN" w:eastAsia="zh-CN"/>
        </w:rPr>
      </w:pPr>
      <w:r>
        <w:rPr>
          <w:lang w:val="zh-CN" w:eastAsia="zh-CN"/>
        </w:rPr>
        <w:t>4.3.2 IIC 通信</w:t>
      </w:r>
    </w:p>
    <w:p>
      <w:pPr>
        <w:spacing w:before="240" w:after="240"/>
        <w:rPr>
          <w:lang w:val="zh-CN" w:eastAsia="zh-CN"/>
        </w:rPr>
      </w:pPr>
      <w:r>
        <w:rPr>
          <w:lang w:val="zh-CN" w:eastAsia="zh-CN"/>
        </w:rPr>
        <w:t>用于 IIC 通信的 I2C(Inter-IC)总线是在微电子通信控制领域被大多数厂商和工程</w:t>
      </w:r>
    </w:p>
    <w:p>
      <w:pPr>
        <w:spacing w:before="240" w:after="240"/>
        <w:rPr>
          <w:lang w:val="zh-CN" w:eastAsia="zh-CN"/>
        </w:rPr>
      </w:pPr>
      <w:r>
        <w:rPr>
          <w:lang w:val="zh-CN" w:eastAsia="zh-CN"/>
        </w:rPr>
        <w:t>师接受的的一种新型总线标准,主要结构可划分为由四条线构成的物理层和以主机、从</w:t>
      </w:r>
    </w:p>
    <w:p>
      <w:pPr>
        <w:spacing w:before="240" w:after="240"/>
        <w:rPr>
          <w:lang w:val="zh-CN" w:eastAsia="zh-CN"/>
        </w:rPr>
      </w:pPr>
      <w:r>
        <w:rPr>
          <w:lang w:val="zh-CN" w:eastAsia="zh-CN"/>
        </w:rPr>
        <w:t xml:space="preserve">机、时钟极性、时钟相位决定通信方式通信对象的协议层。面世仅仅10余年,为 Philips </w:t>
      </w:r>
      <w:r>
        <w:rPr>
          <w:lang w:val="zh-CN" w:eastAsia="zh-CN"/>
        </w:rPr>
        <w:br/>
      </w:r>
      <w:r>
        <w:rPr>
          <w:lang w:val="zh-CN" w:eastAsia="zh-CN"/>
        </w:rPr>
        <w:t>公司出品。</w:t>
      </w:r>
    </w:p>
    <w:p>
      <w:pPr>
        <w:spacing w:before="240" w:after="240"/>
        <w:rPr>
          <w:lang w:val="zh-CN" w:eastAsia="zh-CN"/>
        </w:rPr>
      </w:pPr>
      <w:r>
        <w:rPr>
          <w:lang w:val="zh-CN" w:eastAsia="zh-CN"/>
        </w:rPr>
        <w:t>它是一种特殊的同步通信模式,外设接口少(仅有串行通信数据线 SDA 和串行时钟</w:t>
      </w:r>
    </w:p>
    <w:p>
      <w:pPr>
        <w:spacing w:before="240" w:after="240"/>
        <w:rPr>
          <w:lang w:val="zh-CN" w:eastAsia="zh-CN"/>
        </w:rPr>
      </w:pPr>
      <w:r>
        <w:rPr>
          <w:lang w:val="zh-CN" w:eastAsia="zh-CN"/>
        </w:rPr>
        <w:t>线 SCL 接口),控制简单,器件封装体积小,通信速率高(一般标准模式的通信速率为</w:t>
      </w:r>
    </w:p>
    <w:p>
      <w:pPr>
        <w:spacing w:before="240" w:after="240"/>
        <w:rPr>
          <w:lang w:val="zh-CN" w:eastAsia="zh-CN"/>
        </w:rPr>
      </w:pPr>
      <w:r>
        <w:rPr>
          <w:rStyle w:val="emsimilar"/>
          <w:lang w:val="zh-CN" w:eastAsia="zh-CN"/>
        </w:rPr>
        <w:t>100kb/s,快速模式下则最高可达400kb/s),适用于少量高速通信的场合,</w:t>
      </w:r>
      <w:r>
        <w:rPr>
          <w:lang w:val="zh-CN" w:eastAsia="zh-CN"/>
        </w:rPr>
        <w:t>这符合在入侵</w:t>
      </w:r>
    </w:p>
    <w:p>
      <w:pPr>
        <w:spacing w:before="240" w:after="240"/>
        <w:rPr>
          <w:lang w:val="zh-CN" w:eastAsia="zh-CN"/>
        </w:rPr>
      </w:pPr>
      <w:r>
        <w:rPr>
          <w:lang w:val="zh-CN" w:eastAsia="zh-CN"/>
        </w:rPr>
        <w:t>检测系统中即时响应的需求,对于使用 IIC 模式进行通信的磁传感器的传输数据量来</w:t>
      </w:r>
    </w:p>
    <w:p>
      <w:pPr>
        <w:spacing w:before="240" w:after="240"/>
        <w:rPr>
          <w:lang w:val="zh-CN" w:eastAsia="zh-CN"/>
        </w:rPr>
      </w:pPr>
      <w:r>
        <w:rPr>
          <w:lang w:val="zh-CN" w:eastAsia="zh-CN"/>
        </w:rPr>
        <w:t>说,也都足够。以 IIC 方式使主机与从机进行通信时,主从机角色和功能可以进行配</w:t>
      </w:r>
    </w:p>
    <w:p>
      <w:pPr>
        <w:spacing w:before="240" w:after="240"/>
        <w:rPr>
          <w:lang w:val="zh-CN" w:eastAsia="zh-CN"/>
        </w:rPr>
      </w:pPr>
      <w:r>
        <w:rPr>
          <w:lang w:val="zh-CN" w:eastAsia="zh-CN"/>
        </w:rPr>
        <w:t>置,在通信过程中,也可以随意进行改变;具体通信从机由从机地址设置进行选择,因</w:t>
      </w:r>
      <w:r>
        <w:rPr>
          <w:lang w:val="zh-CN" w:eastAsia="zh-CN"/>
        </w:rPr>
        <w:br/>
      </w:r>
      <w:r>
        <w:rPr>
          <w:lang w:val="zh-CN" w:eastAsia="zh-CN"/>
        </w:rPr>
        <w:t>此 I2C 总线可以同时控制多个 I2C 总线外设器件。</w:t>
      </w:r>
    </w:p>
    <w:p>
      <w:pPr>
        <w:spacing w:before="240" w:after="240"/>
        <w:rPr>
          <w:lang w:val="zh-CN" w:eastAsia="zh-CN"/>
        </w:rPr>
      </w:pPr>
      <w:r>
        <w:rPr>
          <w:lang w:val="zh-CN" w:eastAsia="zh-CN"/>
        </w:rPr>
        <w:t>本系统中使用的 QMC5883L 型传感器最重要的两个接口就是 SCL 接口和 SDA 接</w:t>
      </w:r>
    </w:p>
    <w:p>
      <w:pPr>
        <w:spacing w:before="240" w:after="240"/>
        <w:rPr>
          <w:lang w:val="zh-CN" w:eastAsia="zh-CN"/>
        </w:rPr>
      </w:pPr>
      <w:r>
        <w:rPr>
          <w:lang w:val="zh-CN" w:eastAsia="zh-CN"/>
        </w:rPr>
        <w:t>口。IIC 作为一种低速通信的方式,且连接的磁传感器并不是实时值守,于是时钟节拍显</w:t>
      </w:r>
    </w:p>
    <w:p>
      <w:pPr>
        <w:spacing w:before="240" w:after="240"/>
        <w:rPr>
          <w:lang w:val="zh-CN" w:eastAsia="zh-CN"/>
        </w:rPr>
      </w:pPr>
      <w:r>
        <w:rPr>
          <w:lang w:val="zh-CN" w:eastAsia="zh-CN"/>
        </w:rPr>
        <w:t>得尤为重要;除了接收启动信号外,只需要接收来自磁传感器的数据,因此半双工通信</w:t>
      </w:r>
    </w:p>
    <w:p>
      <w:pPr>
        <w:spacing w:before="240" w:after="240"/>
        <w:rPr>
          <w:lang w:val="zh-CN" w:eastAsia="zh-CN"/>
        </w:rPr>
      </w:pPr>
      <w:r>
        <w:rPr>
          <w:lang w:val="zh-CN" w:eastAsia="zh-CN"/>
        </w:rPr>
        <w:t>模式十分合适,可以提高数据地传输效率,并最大限度地节省 MCU 资源和电源供应。</w:t>
      </w:r>
    </w:p>
    <w:p>
      <w:pPr>
        <w:spacing w:before="240" w:after="240"/>
        <w:rPr>
          <w:lang w:val="zh-CN" w:eastAsia="zh-CN"/>
        </w:rPr>
      </w:pPr>
      <w:r>
        <w:rPr>
          <w:lang w:val="zh-CN" w:eastAsia="zh-CN"/>
        </w:rPr>
        <w:t>IIC 总线可以依照地址分配挂载数个外设,每个外设具有唯一地址,无需担心信号传输过</w:t>
      </w:r>
    </w:p>
    <w:p>
      <w:pPr>
        <w:spacing w:before="240" w:after="240"/>
        <w:rPr>
          <w:lang w:val="zh-CN" w:eastAsia="zh-CN"/>
        </w:rPr>
      </w:pPr>
      <w:r>
        <w:rPr>
          <w:lang w:val="zh-CN" w:eastAsia="zh-CN"/>
        </w:rPr>
        <w:t>程被干扰或被截取,具有高度隐蔽性和防侵害性。在低速通信方式中,IIC 通信模式又可</w:t>
      </w:r>
      <w:r>
        <w:rPr>
          <w:lang w:val="zh-CN" w:eastAsia="zh-CN"/>
        </w:rPr>
        <w:br/>
      </w:r>
      <w:r>
        <w:rPr>
          <w:lang w:val="zh-CN" w:eastAsia="zh-CN"/>
        </w:rPr>
        <w:t>42</w:t>
      </w:r>
    </w:p>
    <w:p>
      <w:pPr>
        <w:spacing w:before="240" w:after="240"/>
        <w:rPr>
          <w:lang w:val="zh-CN" w:eastAsia="zh-CN"/>
        </w:rPr>
      </w:pPr>
      <w:r>
        <w:rPr>
          <w:lang w:val="zh-CN" w:eastAsia="zh-CN"/>
        </w:rPr>
        <w:t>以通过模式控制达到较快地通信速率,可以满足该入侵检测系统地即时性以及给后置开</w:t>
      </w:r>
      <w:r>
        <w:rPr>
          <w:lang w:val="zh-CN" w:eastAsia="zh-CN"/>
        </w:rPr>
        <w:br/>
      </w:r>
      <w:r>
        <w:rPr>
          <w:lang w:val="zh-CN" w:eastAsia="zh-CN"/>
        </w:rPr>
        <w:t>启系统较小地延迟。</w:t>
      </w:r>
    </w:p>
    <w:p>
      <w:pPr>
        <w:spacing w:before="240" w:after="240"/>
        <w:rPr>
          <w:lang w:val="zh-CN" w:eastAsia="zh-CN"/>
        </w:rPr>
      </w:pPr>
      <w:r>
        <w:rPr>
          <w:lang w:val="zh-CN" w:eastAsia="zh-CN"/>
        </w:rPr>
        <w:t>STM32F103C8T6型单片机支持 IIC 通信,因此设置有四个 TIM 口供给使用 IIC 通信</w:t>
      </w:r>
    </w:p>
    <w:p>
      <w:pPr>
        <w:spacing w:before="240" w:after="240"/>
        <w:rPr>
          <w:lang w:val="zh-CN" w:eastAsia="zh-CN"/>
        </w:rPr>
      </w:pPr>
      <w:r>
        <w:rPr>
          <w:lang w:val="zh-CN" w:eastAsia="zh-CN"/>
        </w:rPr>
        <w:t>方式,此款 MCU 置有 IIC 端口,因此在该最小系统版上已经集成了 IIC 接口电路,使用</w:t>
      </w:r>
    </w:p>
    <w:p>
      <w:pPr>
        <w:spacing w:before="240" w:after="240"/>
        <w:rPr>
          <w:lang w:val="zh-CN" w:eastAsia="zh-CN"/>
        </w:rPr>
      </w:pPr>
      <w:r>
        <w:rPr>
          <w:lang w:val="zh-CN" w:eastAsia="zh-CN"/>
        </w:rPr>
        <w:t>IIC 通信方式可以通过连接 SDA 和 SCL 接口,并配合上位机程序进行控制。</w:t>
      </w:r>
    </w:p>
    <w:p>
      <w:pPr>
        <w:spacing w:before="240" w:after="240"/>
        <w:rPr>
          <w:lang w:val="zh-CN" w:eastAsia="zh-CN"/>
        </w:rPr>
      </w:pPr>
      <w:r>
        <w:rPr>
          <w:lang w:val="zh-CN" w:eastAsia="zh-CN"/>
        </w:rPr>
        <w:t>一个典型的 IIC 接口如下图(1)所示</w:t>
      </w:r>
    </w:p>
    <w:p>
      <w:pPr>
        <w:spacing w:before="240" w:after="240"/>
        <w:rPr>
          <w:lang w:val="zh-CN" w:eastAsia="zh-CN"/>
        </w:rPr>
      </w:pPr>
      <w:r>
        <w:rPr>
          <w:lang w:val="zh-CN" w:eastAsia="zh-CN"/>
        </w:rPr>
        <w:t>图4-8典型 IIC 接口电路</w:t>
      </w:r>
    </w:p>
    <w:p>
      <w:pPr>
        <w:spacing w:before="240" w:after="240"/>
        <w:rPr>
          <w:lang w:val="zh-CN" w:eastAsia="zh-CN"/>
        </w:rPr>
      </w:pPr>
      <w:r>
        <w:rPr>
          <w:lang w:val="zh-CN" w:eastAsia="zh-CN"/>
        </w:rPr>
        <w:t>上文已经提到,本入侵检测系统中使用 IIC 通信方式进行通信的外设——QMC5883L</w:t>
      </w:r>
    </w:p>
    <w:p>
      <w:pPr>
        <w:spacing w:before="240" w:after="240"/>
        <w:rPr>
          <w:lang w:val="zh-CN" w:eastAsia="zh-CN"/>
        </w:rPr>
      </w:pPr>
      <w:r>
        <w:rPr>
          <w:lang w:val="zh-CN" w:eastAsia="zh-CN"/>
        </w:rPr>
        <w:t>型传感器耗能较高,并非实时值守,只在接收到来自上位机中央端的开启命令时开启,</w:t>
      </w:r>
    </w:p>
    <w:p>
      <w:pPr>
        <w:spacing w:before="240" w:after="240"/>
        <w:rPr>
          <w:lang w:val="zh-CN" w:eastAsia="zh-CN"/>
        </w:rPr>
      </w:pPr>
      <w:r>
        <w:rPr>
          <w:lang w:val="zh-CN" w:eastAsia="zh-CN"/>
        </w:rPr>
        <w:t>因此时钟节拍即时序控制显得尤为重要。IIC 的协议层是 IIC 实现 IIC 通信模式的核心,</w:t>
      </w:r>
    </w:p>
    <w:p>
      <w:pPr>
        <w:spacing w:before="240" w:after="240"/>
        <w:rPr>
          <w:lang w:val="zh-CN" w:eastAsia="zh-CN"/>
        </w:rPr>
      </w:pPr>
      <w:r>
        <w:rPr>
          <w:rStyle w:val="emsimilar"/>
          <w:lang w:val="zh-CN" w:eastAsia="zh-CN"/>
        </w:rPr>
        <w:t>而 IIC 的协议层就包含时钟极性和时钟相位的控制,</w:t>
      </w:r>
      <w:r>
        <w:rPr>
          <w:lang w:val="zh-CN" w:eastAsia="zh-CN"/>
        </w:rPr>
        <w:t>通过对时钟的控制选择输出的状态</w:t>
      </w:r>
      <w:r>
        <w:rPr>
          <w:lang w:val="zh-CN" w:eastAsia="zh-CN"/>
        </w:rPr>
        <w:br/>
      </w:r>
      <w:r>
        <w:rPr>
          <w:lang w:val="zh-CN" w:eastAsia="zh-CN"/>
        </w:rPr>
        <w:t>和采样的位置。</w:t>
      </w:r>
    </w:p>
    <w:p>
      <w:pPr>
        <w:spacing w:before="240" w:after="240"/>
        <w:rPr>
          <w:lang w:val="zh-CN" w:eastAsia="zh-CN"/>
        </w:rPr>
      </w:pPr>
      <w:r>
        <w:rPr>
          <w:lang w:val="zh-CN" w:eastAsia="zh-CN"/>
        </w:rPr>
        <w:t>严格控制时钟和数据之间节拍的目的是为了保证数据有效,因为 IIC 通信模式下,</w:t>
      </w:r>
    </w:p>
    <w:p>
      <w:pPr>
        <w:spacing w:before="240" w:after="240"/>
        <w:rPr>
          <w:lang w:val="zh-CN" w:eastAsia="zh-CN"/>
        </w:rPr>
      </w:pPr>
      <w:r>
        <w:rPr>
          <w:lang w:val="zh-CN" w:eastAsia="zh-CN"/>
        </w:rPr>
        <w:t>在 SCL 口高电平的一段时间里,SDA 口采集到的数据稳定,才可以被视为是有效数据;</w:t>
      </w:r>
    </w:p>
    <w:p>
      <w:pPr>
        <w:spacing w:before="240" w:after="240"/>
        <w:rPr>
          <w:lang w:val="zh-CN" w:eastAsia="zh-CN"/>
        </w:rPr>
      </w:pPr>
      <w:r>
        <w:rPr>
          <w:lang w:val="zh-CN" w:eastAsia="zh-CN"/>
        </w:rPr>
        <w:t>如果数据有变化,需在时钟信号为低电平的时候进行变化。由于本系统是通过 IIC 进行</w:t>
      </w:r>
    </w:p>
    <w:p>
      <w:pPr>
        <w:spacing w:before="240" w:after="240"/>
        <w:rPr>
          <w:lang w:val="zh-CN" w:eastAsia="zh-CN"/>
        </w:rPr>
      </w:pPr>
      <w:r>
        <w:rPr>
          <w:lang w:val="zh-CN" w:eastAsia="zh-CN"/>
        </w:rPr>
        <w:t>数据的接收,故而需要使系统时钟和外设时钟节拍一致,并通过时钟周期来设置采样周</w:t>
      </w:r>
      <w:r>
        <w:rPr>
          <w:lang w:val="zh-CN" w:eastAsia="zh-CN"/>
        </w:rPr>
        <w:br/>
      </w:r>
      <w:r>
        <w:rPr>
          <w:lang w:val="zh-CN" w:eastAsia="zh-CN"/>
        </w:rPr>
        <w:t>期,以保证最大限度地还原出接收到的数据输入。</w:t>
      </w:r>
    </w:p>
    <w:p>
      <w:pPr>
        <w:spacing w:before="240" w:after="240"/>
        <w:rPr>
          <w:lang w:val="zh-CN" w:eastAsia="zh-CN"/>
        </w:rPr>
      </w:pPr>
      <w:r>
        <w:rPr>
          <w:lang w:val="zh-CN" w:eastAsia="zh-CN"/>
        </w:rPr>
        <w:t>43</w:t>
      </w:r>
    </w:p>
    <w:p>
      <w:pPr>
        <w:spacing w:before="240" w:after="240"/>
        <w:rPr>
          <w:lang w:val="zh-CN" w:eastAsia="zh-CN"/>
        </w:rPr>
      </w:pPr>
      <w:r>
        <w:rPr>
          <w:lang w:val="zh-CN" w:eastAsia="zh-CN"/>
        </w:rPr>
        <w:t>图4-9数据稳定性与时钟信号电平之间的关系</w:t>
      </w:r>
    </w:p>
    <w:p>
      <w:pPr>
        <w:spacing w:before="240" w:after="240"/>
        <w:rPr>
          <w:lang w:val="zh-CN" w:eastAsia="zh-CN"/>
        </w:rPr>
      </w:pPr>
      <w:r>
        <w:rPr>
          <w:lang w:val="zh-CN" w:eastAsia="zh-CN"/>
        </w:rPr>
        <w:t>同样由于前文已经提到,本系统使用 IIC 通信模式的外设是向 MCU 发送采集到的数</w:t>
      </w:r>
    </w:p>
    <w:p>
      <w:pPr>
        <w:spacing w:before="240" w:after="240"/>
        <w:rPr>
          <w:lang w:val="zh-CN" w:eastAsia="zh-CN"/>
        </w:rPr>
      </w:pPr>
      <w:r>
        <w:rPr>
          <w:lang w:val="zh-CN" w:eastAsia="zh-CN"/>
        </w:rPr>
        <w:t>据的,并且不是实时开启的,则可以推断出,在数据的接收方面应该有头有尾,需要设</w:t>
      </w:r>
    </w:p>
    <w:p>
      <w:pPr>
        <w:spacing w:before="240" w:after="240"/>
        <w:rPr>
          <w:lang w:val="zh-CN" w:eastAsia="zh-CN"/>
        </w:rPr>
      </w:pPr>
      <w:r>
        <w:rPr>
          <w:lang w:val="zh-CN" w:eastAsia="zh-CN"/>
        </w:rPr>
        <w:t>置一个特殊的信号来标志信号接收的起始和结束。之前已经说明,数据有效的条件是在</w:t>
      </w:r>
    </w:p>
    <w:p>
      <w:pPr>
        <w:spacing w:before="240" w:after="240"/>
        <w:rPr>
          <w:lang w:val="zh-CN" w:eastAsia="zh-CN"/>
        </w:rPr>
      </w:pPr>
      <w:r>
        <w:rPr>
          <w:lang w:val="zh-CN" w:eastAsia="zh-CN"/>
        </w:rPr>
        <w:t>SCL 高电平阶段数据保持稳定,故而我们可以通过这一特点,取差异性为起始终止信</w:t>
      </w:r>
    </w:p>
    <w:p>
      <w:pPr>
        <w:spacing w:before="240" w:after="240"/>
        <w:rPr>
          <w:lang w:val="zh-CN" w:eastAsia="zh-CN"/>
        </w:rPr>
      </w:pPr>
      <w:r>
        <w:rPr>
          <w:rStyle w:val="emsimilar"/>
          <w:lang w:val="zh-CN" w:eastAsia="zh-CN"/>
        </w:rPr>
        <w:t>号:当 SCL 口处于高电平状态时,SDA 口接收到下降沿作为信号传输的起始条件,</w:t>
      </w:r>
      <w:r>
        <w:rPr>
          <w:lang w:val="zh-CN" w:eastAsia="zh-CN"/>
        </w:rPr>
        <w:t>SDA</w:t>
      </w:r>
    </w:p>
    <w:p>
      <w:pPr>
        <w:spacing w:before="240" w:after="240"/>
        <w:rPr>
          <w:lang w:val="zh-CN" w:eastAsia="zh-CN"/>
        </w:rPr>
      </w:pPr>
      <w:r>
        <w:rPr>
          <w:lang w:val="zh-CN" w:eastAsia="zh-CN"/>
        </w:rPr>
        <w:t>口接收到上升沿作为信号传输的结束条件。起始条件和结束条件都是由主机发出的,故</w:t>
      </w:r>
      <w:r>
        <w:rPr>
          <w:lang w:val="zh-CN" w:eastAsia="zh-CN"/>
        </w:rPr>
        <w:br/>
      </w:r>
      <w:r>
        <w:rPr>
          <w:lang w:val="zh-CN" w:eastAsia="zh-CN"/>
        </w:rPr>
        <w:t>而再一次说明了时序在 IIC 通信模式中的重要性。</w:t>
      </w:r>
    </w:p>
    <w:p>
      <w:pPr>
        <w:spacing w:before="240" w:after="240"/>
        <w:rPr>
          <w:lang w:val="zh-CN" w:eastAsia="zh-CN"/>
        </w:rPr>
      </w:pPr>
      <w:r>
        <w:rPr>
          <w:lang w:val="zh-CN" w:eastAsia="zh-CN"/>
        </w:rPr>
        <w:t>图4-10起始、结束条件与时钟信号电平之间的关系</w:t>
      </w:r>
    </w:p>
    <w:p>
      <w:pPr>
        <w:spacing w:before="240" w:after="240"/>
        <w:rPr>
          <w:lang w:val="zh-CN" w:eastAsia="zh-CN"/>
        </w:rPr>
      </w:pPr>
      <w:r>
        <w:rPr>
          <w:lang w:val="zh-CN" w:eastAsia="zh-CN"/>
        </w:rPr>
        <w:t>IIC 通信是以位为单位将数据进行发送的,但是每发送完一个字节后都会对发送的状</w:t>
      </w:r>
    </w:p>
    <w:p>
      <w:pPr>
        <w:spacing w:before="240" w:after="240"/>
        <w:rPr>
          <w:lang w:val="zh-CN" w:eastAsia="zh-CN"/>
        </w:rPr>
      </w:pPr>
      <w:r>
        <w:rPr>
          <w:lang w:val="zh-CN" w:eastAsia="zh-CN"/>
        </w:rPr>
        <w:t>态和结果进行检查,用于判断一个字节即八位数据是否成功发送的方式就从机的应答反</w:t>
      </w:r>
    </w:p>
    <w:p>
      <w:pPr>
        <w:spacing w:before="240" w:after="240"/>
        <w:rPr>
          <w:lang w:val="zh-CN" w:eastAsia="zh-CN"/>
        </w:rPr>
      </w:pPr>
      <w:r>
        <w:rPr>
          <w:rStyle w:val="emsimilar"/>
          <w:lang w:val="zh-CN" w:eastAsia="zh-CN"/>
        </w:rPr>
        <w:t>馈。在 IIC 通信模式下,当主机向从机发送一个字节的数据完毕,就会进入等待应答状</w:t>
      </w:r>
    </w:p>
    <w:p>
      <w:pPr>
        <w:spacing w:before="240" w:after="240"/>
        <w:rPr>
          <w:lang w:val="zh-CN" w:eastAsia="zh-CN"/>
        </w:rPr>
      </w:pPr>
      <w:r>
        <w:rPr>
          <w:lang w:val="zh-CN" w:eastAsia="zh-CN"/>
        </w:rPr>
        <w:t>态,收到了从机反馈而来的应答信号,才能判断出从机是否成功地接收到了数据,其中</w:t>
      </w:r>
    </w:p>
    <w:p>
      <w:pPr>
        <w:spacing w:before="240" w:after="240"/>
        <w:rPr>
          <w:lang w:val="zh-CN" w:eastAsia="zh-CN"/>
        </w:rPr>
      </w:pPr>
      <w:r>
        <w:rPr>
          <w:lang w:val="zh-CN" w:eastAsia="zh-CN"/>
        </w:rPr>
        <w:t>反馈信号位低电平表示接收成功,反之高电平则为从机接收失败。因为时钟节拍要求严</w:t>
      </w:r>
    </w:p>
    <w:p>
      <w:pPr>
        <w:spacing w:before="240" w:after="240"/>
        <w:rPr>
          <w:lang w:val="zh-CN" w:eastAsia="zh-CN"/>
        </w:rPr>
      </w:pPr>
      <w:r>
        <w:rPr>
          <w:lang w:val="zh-CN" w:eastAsia="zh-CN"/>
        </w:rPr>
        <w:t>格,所以二者使用来自同一时钟源的时钟,应答反馈信号一般出现在一个字节传输完成</w:t>
      </w:r>
      <w:r>
        <w:rPr>
          <w:lang w:val="zh-CN" w:eastAsia="zh-CN"/>
        </w:rPr>
        <w:br/>
      </w:r>
      <w:r>
        <w:rPr>
          <w:lang w:val="zh-CN" w:eastAsia="zh-CN"/>
        </w:rPr>
        <w:t>后的的下一个时钟周期。</w:t>
      </w:r>
    </w:p>
    <w:p>
      <w:pPr>
        <w:spacing w:before="240" w:after="240"/>
        <w:rPr>
          <w:lang w:val="zh-CN" w:eastAsia="zh-CN"/>
        </w:rPr>
      </w:pPr>
      <w:r>
        <w:rPr>
          <w:lang w:val="zh-CN" w:eastAsia="zh-CN"/>
        </w:rPr>
        <w:t>44</w:t>
      </w:r>
    </w:p>
    <w:p>
      <w:pPr>
        <w:spacing w:before="240" w:after="240"/>
        <w:rPr>
          <w:lang w:val="zh-CN" w:eastAsia="zh-CN"/>
        </w:rPr>
      </w:pPr>
      <w:r>
        <w:rPr>
          <w:lang w:val="zh-CN" w:eastAsia="zh-CN"/>
        </w:rPr>
        <w:t>图4-11应答反馈信号</w:t>
      </w:r>
    </w:p>
    <w:p>
      <w:pPr>
        <w:spacing w:before="240" w:after="240"/>
        <w:rPr>
          <w:lang w:val="zh-CN" w:eastAsia="zh-CN"/>
        </w:rPr>
      </w:pPr>
      <w:r>
        <w:rPr>
          <w:lang w:val="zh-CN" w:eastAsia="zh-CN"/>
        </w:rPr>
        <w:t>stm32系列单片机虽然集成了 IIC 硬件,但单片机的 IIC 系统并不可靠,在本系统的</w:t>
      </w:r>
      <w:r>
        <w:rPr>
          <w:lang w:val="zh-CN" w:eastAsia="zh-CN"/>
        </w:rPr>
        <w:br/>
      </w:r>
      <w:r>
        <w:rPr>
          <w:lang w:val="zh-CN" w:eastAsia="zh-CN"/>
        </w:rPr>
        <w:t>设计中,采用了软件模拟时序获取应答的方式。其工作时序如下图所示:</w:t>
      </w:r>
    </w:p>
    <w:p>
      <w:pPr>
        <w:spacing w:before="240" w:after="240"/>
        <w:rPr>
          <w:lang w:val="zh-CN" w:eastAsia="zh-CN"/>
        </w:rPr>
      </w:pPr>
      <w:r>
        <w:rPr>
          <w:lang w:val="zh-CN" w:eastAsia="zh-CN"/>
        </w:rPr>
        <w:t>图4-12软件模拟 IIC 工作时序</w:t>
      </w:r>
    </w:p>
    <w:p>
      <w:pPr>
        <w:spacing w:before="240" w:after="240"/>
        <w:rPr>
          <w:lang w:val="zh-CN" w:eastAsia="zh-CN"/>
        </w:rPr>
      </w:pPr>
      <w:r>
        <w:rPr>
          <w:lang w:val="zh-CN" w:eastAsia="zh-CN"/>
        </w:rPr>
        <w:t>具体实现 IIC 应答的算法为:GPIOx-&gt;CRH 置高电平,向 SDA 口输出高电平,释放</w:t>
      </w:r>
    </w:p>
    <w:p>
      <w:pPr>
        <w:spacing w:before="240" w:after="240"/>
        <w:rPr>
          <w:lang w:val="zh-CN" w:eastAsia="zh-CN"/>
        </w:rPr>
      </w:pPr>
      <w:r>
        <w:rPr>
          <w:lang w:val="zh-CN" w:eastAsia="zh-CN"/>
        </w:rPr>
        <w:t>SDA 总线,等待数据传输完成后,向 SCL 口输出高电平,准备接收来自外设的应答信</w:t>
      </w:r>
    </w:p>
    <w:p>
      <w:pPr>
        <w:spacing w:before="240" w:after="240"/>
        <w:rPr>
          <w:lang w:val="zh-CN" w:eastAsia="zh-CN"/>
        </w:rPr>
      </w:pPr>
      <w:r>
        <w:rPr>
          <w:lang w:val="zh-CN" w:eastAsia="zh-CN"/>
        </w:rPr>
        <w:t>号;等待后读取来自外设的应答,即连接到单片机 SDA 口的外设返回的从机的状态,并</w:t>
      </w:r>
      <w:r>
        <w:rPr>
          <w:lang w:val="zh-CN" w:eastAsia="zh-CN"/>
        </w:rPr>
        <w:br/>
      </w:r>
      <w:r>
        <w:rPr>
          <w:lang w:val="zh-CN" w:eastAsia="zh-CN"/>
        </w:rPr>
        <w:t>返回应答状态,然后将时钟线拉低,进行下一次操作。</w:t>
      </w:r>
    </w:p>
    <w:p>
      <w:pPr>
        <w:spacing w:before="240" w:after="240"/>
        <w:rPr>
          <w:lang w:val="zh-CN" w:eastAsia="zh-CN"/>
        </w:rPr>
      </w:pPr>
      <w:r>
        <w:rPr>
          <w:lang w:val="zh-CN" w:eastAsia="zh-CN"/>
        </w:rPr>
        <w:t>45</w:t>
      </w:r>
    </w:p>
    <w:p>
      <w:pPr>
        <w:spacing w:before="240" w:after="240"/>
        <w:rPr>
          <w:lang w:val="zh-CN" w:eastAsia="zh-CN"/>
        </w:rPr>
      </w:pPr>
      <w:r>
        <w:rPr>
          <w:lang w:val="zh-CN" w:eastAsia="zh-CN"/>
        </w:rPr>
        <w:t>5.1设计之处</w:t>
      </w:r>
    </w:p>
    <w:p>
      <w:pPr>
        <w:spacing w:before="240" w:after="240"/>
        <w:rPr>
          <w:lang w:val="zh-CN" w:eastAsia="zh-CN"/>
        </w:rPr>
      </w:pPr>
      <w:r>
        <w:rPr>
          <w:lang w:val="zh-CN" w:eastAsia="zh-CN"/>
        </w:rPr>
        <w:t>本系统创新性地使用了低功耗高功耗两元系统配合的设计,同时实现了高灵敏度和</w:t>
      </w:r>
    </w:p>
    <w:p>
      <w:pPr>
        <w:spacing w:before="240" w:after="240"/>
        <w:rPr>
          <w:lang w:val="zh-CN" w:eastAsia="zh-CN"/>
        </w:rPr>
      </w:pPr>
      <w:r>
        <w:rPr>
          <w:lang w:val="zh-CN" w:eastAsia="zh-CN"/>
        </w:rPr>
        <w:t>低功耗两个目标,大大延长了本地端的使用时间,在野外情况下需要隐蔽以及电力系统</w:t>
      </w:r>
    </w:p>
    <w:p>
      <w:pPr>
        <w:spacing w:before="240" w:after="240"/>
        <w:rPr>
          <w:lang w:val="zh-CN" w:eastAsia="zh-CN"/>
        </w:rPr>
      </w:pPr>
      <w:r>
        <w:rPr>
          <w:lang w:val="zh-CN" w:eastAsia="zh-CN"/>
        </w:rPr>
        <w:t>供应不足、电池更换较为麻烦。另外,在系统组织架构上做出了创新:不占用过多的本</w:t>
      </w:r>
    </w:p>
    <w:p>
      <w:pPr>
        <w:spacing w:before="240" w:after="240"/>
        <w:rPr>
          <w:lang w:val="zh-CN" w:eastAsia="zh-CN"/>
        </w:rPr>
      </w:pPr>
      <w:r>
        <w:rPr>
          <w:lang w:val="zh-CN" w:eastAsia="zh-CN"/>
        </w:rPr>
        <w:t>就薄弱的单片机资源,将信号判断和信号处理的工作交给中央端的上位机进行处理,这</w:t>
      </w:r>
    </w:p>
    <w:p>
      <w:pPr>
        <w:spacing w:before="240" w:after="240"/>
        <w:rPr>
          <w:lang w:val="zh-CN" w:eastAsia="zh-CN"/>
        </w:rPr>
      </w:pPr>
      <w:r>
        <w:rPr>
          <w:lang w:val="zh-CN" w:eastAsia="zh-CN"/>
        </w:rPr>
        <w:t>样大大地减少了数据过多导致无法及时处理、损坏系统、无法达到预期目标的情况的发</w:t>
      </w:r>
    </w:p>
    <w:p>
      <w:pPr>
        <w:spacing w:before="240" w:after="240"/>
        <w:rPr>
          <w:lang w:val="zh-CN" w:eastAsia="zh-CN"/>
        </w:rPr>
      </w:pPr>
      <w:r>
        <w:rPr>
          <w:lang w:val="zh-CN" w:eastAsia="zh-CN"/>
        </w:rPr>
        <w:t>生;将本地端只作为外设控制系统和通信系统的设计减少了本地端的工作压力,延长了</w:t>
      </w:r>
    </w:p>
    <w:p>
      <w:pPr>
        <w:spacing w:before="240" w:after="240"/>
        <w:rPr>
          <w:lang w:val="zh-CN" w:eastAsia="zh-CN"/>
        </w:rPr>
      </w:pPr>
      <w:r>
        <w:rPr>
          <w:lang w:val="zh-CN" w:eastAsia="zh-CN"/>
        </w:rPr>
        <w:t>本地端的使用寿命</w:t>
      </w:r>
      <w:r>
        <w:rPr>
          <w:rStyle w:val="emsimilar"/>
          <w:lang w:val="zh-CN" w:eastAsia="zh-CN"/>
        </w:rPr>
        <w:t>,在某种程度上也减少了人力、物力、财力资源的浪费。</w:t>
      </w:r>
      <w:r>
        <w:rPr>
          <w:lang w:val="zh-CN" w:eastAsia="zh-CN"/>
        </w:rPr>
        <w:t>本质上这是</w:t>
      </w:r>
    </w:p>
    <w:p>
      <w:pPr>
        <w:spacing w:before="240" w:after="240"/>
        <w:rPr>
          <w:lang w:val="zh-CN" w:eastAsia="zh-CN"/>
        </w:rPr>
      </w:pPr>
      <w:r>
        <w:rPr>
          <w:lang w:val="zh-CN" w:eastAsia="zh-CN"/>
        </w:rPr>
        <w:t>一个模式类似于人类神经系统的入侵检测系统,将传感器作为感受器,将本地端作为低</w:t>
      </w:r>
    </w:p>
    <w:p>
      <w:pPr>
        <w:spacing w:before="240" w:after="240"/>
        <w:rPr>
          <w:lang w:val="zh-CN" w:eastAsia="zh-CN"/>
        </w:rPr>
      </w:pPr>
      <w:r>
        <w:rPr>
          <w:lang w:val="zh-CN" w:eastAsia="zh-CN"/>
        </w:rPr>
        <w:t>级神经中枢,中央控制端作为最高的控制中枢——大脑,而各类通信设备就是这些数据</w:t>
      </w:r>
      <w:r>
        <w:rPr>
          <w:lang w:val="zh-CN" w:eastAsia="zh-CN"/>
        </w:rPr>
        <w:br/>
      </w:r>
      <w:r>
        <w:rPr>
          <w:lang w:val="zh-CN" w:eastAsia="zh-CN"/>
        </w:rPr>
        <w:t>流动的通道——神经。</w:t>
      </w:r>
    </w:p>
    <w:p>
      <w:pPr>
        <w:spacing w:before="240" w:after="240"/>
        <w:rPr>
          <w:lang w:val="zh-CN" w:eastAsia="zh-CN"/>
        </w:rPr>
      </w:pPr>
      <w:r>
        <w:rPr>
          <w:lang w:val="zh-CN" w:eastAsia="zh-CN"/>
        </w:rPr>
        <w:t>5.2不足之处</w:t>
      </w:r>
    </w:p>
    <w:p>
      <w:pPr>
        <w:spacing w:before="240" w:after="240"/>
        <w:rPr>
          <w:lang w:val="zh-CN" w:eastAsia="zh-CN"/>
        </w:rPr>
      </w:pPr>
      <w:r>
        <w:rPr>
          <w:lang w:val="zh-CN" w:eastAsia="zh-CN"/>
        </w:rPr>
        <w:t>没有使用 DMA 模式进行通信,改方式可以实现高速通信,因为 DMA 模式可以不经</w:t>
      </w:r>
    </w:p>
    <w:p>
      <w:pPr>
        <w:spacing w:before="240" w:after="240"/>
        <w:rPr>
          <w:lang w:val="zh-CN" w:eastAsia="zh-CN"/>
        </w:rPr>
      </w:pPr>
      <w:r>
        <w:rPr>
          <w:lang w:val="zh-CN" w:eastAsia="zh-CN"/>
        </w:rPr>
        <w:t>过 MCU 使多个外设之间的数据直接互相流通。如果采用这种方式,一个外设,比如传</w:t>
      </w:r>
    </w:p>
    <w:p>
      <w:pPr>
        <w:spacing w:before="240" w:after="240"/>
        <w:rPr>
          <w:lang w:val="zh-CN" w:eastAsia="zh-CN"/>
        </w:rPr>
      </w:pPr>
      <w:r>
        <w:rPr>
          <w:lang w:val="zh-CN" w:eastAsia="zh-CN"/>
        </w:rPr>
        <w:t>感器收到的数据将不再需要通过 MCU,而只是存在于 RAM 中就可以直接被舵机转向控</w:t>
      </w:r>
    </w:p>
    <w:p>
      <w:pPr>
        <w:spacing w:before="240" w:after="240"/>
        <w:rPr>
          <w:lang w:val="zh-CN" w:eastAsia="zh-CN"/>
        </w:rPr>
      </w:pPr>
      <w:r>
        <w:rPr>
          <w:lang w:val="zh-CN" w:eastAsia="zh-CN"/>
        </w:rPr>
        <w:t>制系统使用,这将更大限度地节省 MCU 资源,使 MCU 只做控制和处理的功能使用;</w:t>
      </w:r>
    </w:p>
    <w:p>
      <w:pPr>
        <w:spacing w:before="240" w:after="240"/>
        <w:rPr>
          <w:lang w:val="zh-CN" w:eastAsia="zh-CN"/>
        </w:rPr>
      </w:pPr>
      <w:r>
        <w:rPr>
          <w:lang w:val="zh-CN" w:eastAsia="zh-CN"/>
        </w:rPr>
        <w:t>同理各个数据采集系统外设到通信外设的数据互通也可采用 DMA 方式。使用本模式可</w:t>
      </w:r>
      <w:r>
        <w:rPr>
          <w:lang w:val="zh-CN" w:eastAsia="zh-CN"/>
        </w:rPr>
        <w:br/>
      </w:r>
      <w:r>
        <w:rPr>
          <w:lang w:val="zh-CN" w:eastAsia="zh-CN"/>
        </w:rPr>
        <w:t>以使本入侵检测系统的结构改变,使本系统的运作更加高效。</w:t>
      </w:r>
    </w:p>
    <w:p>
      <w:pPr>
        <w:spacing w:before="240" w:after="240"/>
        <w:rPr>
          <w:lang w:val="zh-CN" w:eastAsia="zh-CN"/>
        </w:rPr>
      </w:pPr>
      <w:r>
        <w:rPr>
          <w:lang w:val="zh-CN" w:eastAsia="zh-CN"/>
        </w:rPr>
        <w:t>46</w:t>
      </w:r>
    </w:p>
    <w:p>
      <w:pPr>
        <w:spacing w:before="240" w:after="240"/>
        <w:rPr>
          <w:lang w:val="zh-CN" w:eastAsia="zh-CN"/>
        </w:rPr>
      </w:pPr>
      <w:r>
        <w:rPr>
          <w:lang w:val="zh-CN" w:eastAsia="zh-CN"/>
        </w:rPr>
        <w:t>致谢</w:t>
      </w:r>
    </w:p>
    <w:p>
      <w:pPr>
        <w:spacing w:before="240" w:after="240"/>
        <w:rPr>
          <w:lang w:val="zh-CN" w:eastAsia="zh-CN"/>
        </w:rPr>
      </w:pPr>
      <w:r>
        <w:rPr>
          <w:rStyle w:val="emsimilar"/>
          <w:lang w:val="zh-CN" w:eastAsia="zh-CN"/>
        </w:rPr>
        <w:t>就在这瞬间,就在今天,闭上眼抛开所有疑虑,继续向前。四年已过,</w:t>
      </w:r>
      <w:r>
        <w:rPr>
          <w:lang w:val="zh-CN" w:eastAsia="zh-CN"/>
        </w:rPr>
        <w:t>大学几近了</w:t>
      </w:r>
    </w:p>
    <w:p>
      <w:pPr>
        <w:spacing w:before="240" w:after="240"/>
        <w:rPr>
          <w:lang w:val="zh-CN" w:eastAsia="zh-CN"/>
        </w:rPr>
      </w:pPr>
      <w:r>
        <w:rPr>
          <w:lang w:val="zh-CN" w:eastAsia="zh-CN"/>
        </w:rPr>
        <w:t>结。命运的脚步,从不曾停驻,我匆匆而过的四年无比精彩,我曾让白纸化磐石,也曾</w:t>
      </w:r>
    </w:p>
    <w:p>
      <w:pPr>
        <w:spacing w:before="240" w:after="240"/>
        <w:rPr>
          <w:lang w:val="zh-CN" w:eastAsia="zh-CN"/>
        </w:rPr>
      </w:pPr>
      <w:r>
        <w:rPr>
          <w:lang w:val="zh-CN" w:eastAsia="zh-CN"/>
        </w:rPr>
        <w:t>使钢铁起生命;我曾欣赏过美妙的丝竹之音,也曾静听师长的谆谆教诲。每一件事都尽</w:t>
      </w:r>
    </w:p>
    <w:p>
      <w:pPr>
        <w:spacing w:before="240" w:after="240"/>
        <w:rPr>
          <w:lang w:val="zh-CN" w:eastAsia="zh-CN"/>
        </w:rPr>
      </w:pPr>
      <w:r>
        <w:rPr>
          <w:lang w:val="zh-CN" w:eastAsia="zh-CN"/>
        </w:rPr>
        <w:t>最大努力去做,我能否被成全,答案就在眼前。唯一的遗憾是没有考上研究生,我会再</w:t>
      </w:r>
    </w:p>
    <w:p>
      <w:pPr>
        <w:spacing w:before="240" w:after="240"/>
        <w:rPr>
          <w:lang w:val="zh-CN" w:eastAsia="zh-CN"/>
        </w:rPr>
      </w:pPr>
      <w:r>
        <w:rPr>
          <w:lang w:val="zh-CN" w:eastAsia="zh-CN"/>
        </w:rPr>
        <w:t>次征战,等待的时刻,就是现在。把我的一切,交给时间决定成败,愿上天赐我,一个</w:t>
      </w:r>
      <w:r>
        <w:rPr>
          <w:lang w:val="zh-CN" w:eastAsia="zh-CN"/>
        </w:rPr>
        <w:br/>
      </w:r>
      <w:r>
        <w:rPr>
          <w:lang w:val="zh-CN" w:eastAsia="zh-CN"/>
        </w:rPr>
        <w:t>奇迹,多少心血汇聚,等这一刻开启。</w:t>
      </w:r>
    </w:p>
    <w:p>
      <w:pPr>
        <w:spacing w:before="240" w:after="240"/>
        <w:rPr>
          <w:lang w:val="zh-CN" w:eastAsia="zh-CN"/>
        </w:rPr>
      </w:pPr>
      <w:r>
        <w:rPr>
          <w:lang w:val="zh-CN" w:eastAsia="zh-CN"/>
        </w:rPr>
        <w:t>在本设计的进程中,首先要感谢的是周求湛老师,感谢周老师给我一个可以触摸到</w:t>
      </w:r>
    </w:p>
    <w:p>
      <w:pPr>
        <w:spacing w:before="240" w:after="240"/>
        <w:rPr>
          <w:lang w:val="zh-CN" w:eastAsia="zh-CN"/>
        </w:rPr>
      </w:pPr>
      <w:r>
        <w:rPr>
          <w:lang w:val="zh-CN" w:eastAsia="zh-CN"/>
        </w:rPr>
        <w:t>真实的题目,感谢周老师在本次毕设中对我知识上的指导和其他方面的帮助,对我技术</w:t>
      </w:r>
    </w:p>
    <w:p>
      <w:pPr>
        <w:spacing w:before="240" w:after="240"/>
        <w:rPr>
          <w:lang w:val="zh-CN" w:eastAsia="zh-CN"/>
        </w:rPr>
      </w:pPr>
      <w:r>
        <w:rPr>
          <w:lang w:val="zh-CN" w:eastAsia="zh-CN"/>
        </w:rPr>
        <w:t>方案提出意见和建议。恰逢新冠肺炎,老师增加了许多本不属于他的工作量,十分辛</w:t>
      </w:r>
      <w:r>
        <w:rPr>
          <w:lang w:val="zh-CN" w:eastAsia="zh-CN"/>
        </w:rPr>
        <w:br/>
      </w:r>
      <w:r>
        <w:rPr>
          <w:lang w:val="zh-CN" w:eastAsia="zh-CN"/>
        </w:rPr>
        <w:t>苦,所以要特别感谢。</w:t>
      </w:r>
    </w:p>
    <w:p>
      <w:pPr>
        <w:spacing w:before="240" w:after="240"/>
        <w:rPr>
          <w:lang w:val="zh-CN" w:eastAsia="zh-CN"/>
        </w:rPr>
      </w:pPr>
      <w:r>
        <w:rPr>
          <w:lang w:val="zh-CN" w:eastAsia="zh-CN"/>
        </w:rPr>
        <w:t>其次要感谢的是陈禹竺学长,从我选择这个题目的那一刻开始就对我的毕业设计给</w:t>
      </w:r>
    </w:p>
    <w:p>
      <w:pPr>
        <w:spacing w:before="240" w:after="240"/>
        <w:rPr>
          <w:lang w:val="zh-CN" w:eastAsia="zh-CN"/>
        </w:rPr>
      </w:pPr>
      <w:r>
        <w:rPr>
          <w:lang w:val="zh-CN" w:eastAsia="zh-CN"/>
        </w:rPr>
        <w:t>予了具体而又不遗余力的帮助。在学长这里我学会了细致认真地检查工作地每一个方</w:t>
      </w:r>
    </w:p>
    <w:p>
      <w:pPr>
        <w:spacing w:before="240" w:after="240"/>
        <w:rPr>
          <w:lang w:val="zh-CN" w:eastAsia="zh-CN"/>
        </w:rPr>
      </w:pPr>
      <w:r>
        <w:rPr>
          <w:lang w:val="zh-CN" w:eastAsia="zh-CN"/>
        </w:rPr>
        <w:t>面,学会了用思维导图梳理思路。感谢学长在个人情况繁忙地情况下仍然迅速地帮我看</w:t>
      </w:r>
    </w:p>
    <w:p>
      <w:pPr>
        <w:spacing w:before="240" w:after="240"/>
        <w:rPr>
          <w:lang w:val="zh-CN" w:eastAsia="zh-CN"/>
        </w:rPr>
      </w:pPr>
      <w:r>
        <w:rPr>
          <w:lang w:val="zh-CN" w:eastAsia="zh-CN"/>
        </w:rPr>
        <w:t>各种报告、提供各种技术资料、对我各种元器件地使用进行指导,可以说,陈学长是我</w:t>
      </w:r>
      <w:r>
        <w:rPr>
          <w:lang w:val="zh-CN" w:eastAsia="zh-CN"/>
        </w:rPr>
        <w:br/>
      </w:r>
      <w:r>
        <w:rPr>
          <w:lang w:val="zh-CN" w:eastAsia="zh-CN"/>
        </w:rPr>
        <w:t>能力提升的一个重要人物。</w:t>
      </w:r>
    </w:p>
    <w:p>
      <w:pPr>
        <w:spacing w:before="240" w:after="240"/>
        <w:rPr>
          <w:lang w:val="zh-CN" w:eastAsia="zh-CN"/>
        </w:rPr>
      </w:pPr>
      <w:r>
        <w:rPr>
          <w:lang w:val="zh-CN" w:eastAsia="zh-CN"/>
        </w:rPr>
        <w:t>最后要感谢我的父母,新冠疫情期间,出行不便,只能待在家中。感谢父母在元器</w:t>
      </w:r>
    </w:p>
    <w:p>
      <w:pPr>
        <w:spacing w:before="240" w:after="240"/>
        <w:rPr>
          <w:lang w:val="zh-CN" w:eastAsia="zh-CN"/>
        </w:rPr>
      </w:pPr>
      <w:r>
        <w:rPr>
          <w:lang w:val="zh-CN" w:eastAsia="zh-CN"/>
        </w:rPr>
        <w:t>件的购买和选择方便对我的帮助,同时要感谢父亲母亲对我生活上的照顾。父母生活亦</w:t>
      </w:r>
      <w:r>
        <w:rPr>
          <w:lang w:val="zh-CN" w:eastAsia="zh-CN"/>
        </w:rPr>
        <w:br/>
      </w:r>
      <w:r>
        <w:rPr>
          <w:lang w:val="zh-CN" w:eastAsia="zh-CN"/>
        </w:rPr>
        <w:t>是不易,我应该给予父母最大的感谢。</w:t>
      </w:r>
    </w:p>
    <w:p>
      <w:pPr>
        <w:spacing w:before="240" w:after="240"/>
        <w:rPr>
          <w:lang w:val="zh-CN" w:eastAsia="zh-CN"/>
        </w:rPr>
      </w:pPr>
      <w:r>
        <w:rPr>
          <w:rStyle w:val="emsimilar"/>
          <w:lang w:val="zh-CN" w:eastAsia="zh-CN"/>
        </w:rPr>
        <w:t>就在这瞬间,回想从前,曾经的痛苦,挣扎和梦想在眼前,就在今天,一切如我所</w:t>
      </w:r>
      <w:r>
        <w:rPr>
          <w:rStyle w:val="emsimilar"/>
          <w:lang w:val="zh-CN" w:eastAsia="zh-CN"/>
        </w:rPr>
        <w:br/>
      </w:r>
      <w:r>
        <w:rPr>
          <w:rStyle w:val="emsimilar"/>
          <w:lang w:val="zh-CN" w:eastAsia="zh-CN"/>
        </w:rPr>
        <w:t>愿,胜利的光芒,似火焰。</w:t>
      </w:r>
    </w:p>
    <w:p>
      <w:pPr>
        <w:spacing w:before="240" w:after="240"/>
        <w:rPr>
          <w:lang w:val="zh-CN" w:eastAsia="zh-CN"/>
        </w:rPr>
      </w:pPr>
      <w:r>
        <w:rPr>
          <w:lang w:val="zh-CN" w:eastAsia="zh-CN"/>
        </w:rPr>
        <w:t>47</w:t>
      </w:r>
    </w:p>
    <w:p>
      <w:pPr>
        <w:spacing w:before="240" w:after="240"/>
        <w:rPr>
          <w:lang w:val="zh-CN" w:eastAsia="zh-CN"/>
        </w:rPr>
      </w:pPr>
      <w:r>
        <w:rPr>
          <w:lang w:val="zh-CN" w:eastAsia="zh-CN"/>
        </w:rPr>
        <w:t>参考文献</w:t>
      </w:r>
    </w:p>
    <w:p>
      <w:pPr>
        <w:pStyle w:val="uncheck"/>
        <w:spacing w:before="240" w:after="240"/>
        <w:rPr>
          <w:lang w:val="zh-CN" w:eastAsia="zh-CN"/>
        </w:rPr>
      </w:pPr>
      <w:r>
        <w:rPr>
          <w:lang w:val="zh-CN" w:eastAsia="zh-CN"/>
        </w:rPr>
        <w:t>[1] 刘琨,翁凌锋,江俊峰,马鹏飞,孙振世,张立旺,刘铁根.基于过零率的光纤周界安防系统入</w:t>
      </w:r>
    </w:p>
    <w:p>
      <w:pPr>
        <w:pStyle w:val="uncheck"/>
        <w:spacing w:before="240" w:after="240"/>
        <w:rPr>
          <w:lang w:val="zh-CN" w:eastAsia="zh-CN"/>
        </w:rPr>
      </w:pPr>
      <w:r>
        <w:rPr>
          <w:lang w:val="zh-CN" w:eastAsia="zh-CN"/>
        </w:rPr>
        <w:t>侵事件高效识别[J/OL].光学学报:1-12</w:t>
      </w:r>
    </w:p>
    <w:p>
      <w:pPr>
        <w:pStyle w:val="uncheck"/>
        <w:spacing w:before="240" w:after="240"/>
        <w:rPr>
          <w:lang w:val="zh-CN" w:eastAsia="zh-CN"/>
        </w:rPr>
      </w:pPr>
      <w:r>
        <w:rPr>
          <w:lang w:val="zh-CN" w:eastAsia="zh-CN"/>
        </w:rPr>
        <w:t>[2] 王波.机场飞行区智能周界安防系统设计探讨[J].科学技术创新,2019(29):104-105.</w:t>
      </w:r>
    </w:p>
    <w:p>
      <w:pPr>
        <w:pStyle w:val="uncheck"/>
        <w:spacing w:before="240" w:after="240"/>
        <w:rPr>
          <w:lang w:val="zh-CN" w:eastAsia="zh-CN"/>
        </w:rPr>
      </w:pPr>
      <w:r>
        <w:rPr>
          <w:lang w:val="zh-CN" w:eastAsia="zh-CN"/>
        </w:rPr>
        <w:t>[3] 毛慧.多传感器融合技术在周界安防中的应用[J].中国公共安全,2014(19):125-127.</w:t>
      </w:r>
    </w:p>
    <w:p>
      <w:pPr>
        <w:pStyle w:val="uncheck"/>
        <w:spacing w:before="240" w:after="240"/>
        <w:rPr>
          <w:lang w:val="zh-CN" w:eastAsia="zh-CN"/>
        </w:rPr>
      </w:pPr>
      <w:r>
        <w:rPr>
          <w:lang w:val="zh-CN" w:eastAsia="zh-CN"/>
        </w:rPr>
        <w:t>[4] 赵益. 基于特征融合的光纤周界入侵行为集成识别方法研究[D].合肥工业大学,2017.</w:t>
      </w:r>
    </w:p>
    <w:p>
      <w:pPr>
        <w:pStyle w:val="uncheck"/>
        <w:spacing w:before="240" w:after="240"/>
        <w:rPr>
          <w:lang w:val="zh-CN" w:eastAsia="zh-CN"/>
        </w:rPr>
      </w:pPr>
      <w:r>
        <w:rPr>
          <w:lang w:val="zh-CN" w:eastAsia="zh-CN"/>
        </w:rPr>
        <w:t>[5] 李克成. 基于 MEMS 传感器的周界安防系统研究与设计[D].东北大学,2017.</w:t>
      </w:r>
    </w:p>
    <w:p>
      <w:pPr>
        <w:pStyle w:val="uncheck"/>
        <w:spacing w:before="240" w:after="240"/>
        <w:rPr>
          <w:lang w:val="zh-CN" w:eastAsia="zh-CN"/>
        </w:rPr>
      </w:pPr>
      <w:r>
        <w:rPr>
          <w:lang w:val="zh-CN" w:eastAsia="zh-CN"/>
        </w:rPr>
        <w:t>[6] 王奉宇. 周界安防系统信号识别技术研究[D].长春工业大学,2018.</w:t>
      </w:r>
    </w:p>
    <w:p>
      <w:pPr>
        <w:pStyle w:val="uncheck"/>
        <w:spacing w:before="240" w:after="240"/>
        <w:rPr>
          <w:lang w:val="zh-CN" w:eastAsia="zh-CN"/>
        </w:rPr>
      </w:pPr>
      <w:r>
        <w:rPr>
          <w:lang w:val="zh-CN" w:eastAsia="zh-CN"/>
        </w:rPr>
        <w:t>[7] 朱程辉,章思,李帷韬,王建平.基于局部均值分解的光纤周界安防系统振动信号识别[J].</w:t>
      </w:r>
    </w:p>
    <w:p>
      <w:pPr>
        <w:pStyle w:val="uncheck"/>
        <w:spacing w:before="240" w:after="240"/>
        <w:rPr>
          <w:lang w:val="zh-CN" w:eastAsia="zh-CN"/>
        </w:rPr>
      </w:pPr>
      <w:r>
        <w:rPr>
          <w:lang w:val="zh-CN" w:eastAsia="zh-CN"/>
        </w:rPr>
        <w:t>制造业自动化,2018,40(07):107-111.</w:t>
      </w:r>
    </w:p>
    <w:p>
      <w:pPr>
        <w:pStyle w:val="uncheck"/>
        <w:spacing w:before="240" w:after="240"/>
        <w:rPr>
          <w:lang w:val="zh-CN" w:eastAsia="zh-CN"/>
        </w:rPr>
      </w:pPr>
      <w:r>
        <w:rPr>
          <w:lang w:val="zh-CN" w:eastAsia="zh-CN"/>
        </w:rPr>
        <w:t>[8] 周求湛. 基于小波包和 BP 神经网络的周界入侵防御系统目标识别[A]. 中科院长春光</w:t>
      </w:r>
    </w:p>
    <w:p>
      <w:pPr>
        <w:pStyle w:val="uncheck"/>
        <w:spacing w:before="240" w:after="240"/>
        <w:rPr>
          <w:lang w:val="zh-CN" w:eastAsia="zh-CN"/>
        </w:rPr>
      </w:pPr>
      <w:r>
        <w:rPr>
          <w:lang w:val="zh-CN" w:eastAsia="zh-CN"/>
        </w:rPr>
        <w:t>机所、《光学精密工程》编辑部.2015 光学精密工程论坛论文集[C].中科院长春光机</w:t>
      </w:r>
    </w:p>
    <w:p>
      <w:pPr>
        <w:pStyle w:val="uncheck"/>
        <w:spacing w:before="240" w:after="240"/>
        <w:rPr>
          <w:lang w:val="zh-CN" w:eastAsia="zh-CN"/>
        </w:rPr>
      </w:pPr>
      <w:r>
        <w:rPr>
          <w:lang w:val="zh-CN" w:eastAsia="zh-CN"/>
        </w:rPr>
        <w:t>所、《光学精密工程》编辑部:光学精密工程编辑部,2015:8.</w:t>
      </w:r>
    </w:p>
    <w:p>
      <w:pPr>
        <w:pStyle w:val="uncheck"/>
        <w:spacing w:before="240" w:after="240"/>
        <w:rPr>
          <w:lang w:val="zh-CN" w:eastAsia="zh-CN"/>
        </w:rPr>
      </w:pPr>
      <w:r>
        <w:rPr>
          <w:lang w:val="zh-CN" w:eastAsia="zh-CN"/>
        </w:rPr>
        <w:t>[9] 韩卫洁. 入侵报警系统中振动源的目标识别算法研究[D].长安大学,2015.</w:t>
      </w:r>
    </w:p>
    <w:p>
      <w:pPr>
        <w:pStyle w:val="uncheck"/>
        <w:spacing w:before="240" w:after="240"/>
        <w:rPr>
          <w:lang w:val="zh-CN" w:eastAsia="zh-CN"/>
        </w:rPr>
      </w:pPr>
      <w:r>
        <w:rPr>
          <w:lang w:val="zh-CN" w:eastAsia="zh-CN"/>
        </w:rPr>
        <w:t>[10] 宋锦刚.基于振动信号小波包提取和相似性原则的高压开关设备振动监测[J].电网技</w:t>
      </w:r>
    </w:p>
    <w:p>
      <w:pPr>
        <w:pStyle w:val="uncheck"/>
        <w:spacing w:before="240" w:after="240"/>
        <w:rPr>
          <w:lang w:val="zh-CN" w:eastAsia="zh-CN"/>
        </w:rPr>
      </w:pPr>
      <w:r>
        <w:rPr>
          <w:lang w:val="zh-CN" w:eastAsia="zh-CN"/>
        </w:rPr>
        <w:t>术,2010,34(04):189-193.</w:t>
      </w:r>
    </w:p>
    <w:p>
      <w:pPr>
        <w:pStyle w:val="uncheck"/>
        <w:spacing w:before="240" w:after="240"/>
        <w:rPr>
          <w:lang w:val="zh-CN" w:eastAsia="zh-CN"/>
        </w:rPr>
      </w:pPr>
      <w:r>
        <w:rPr>
          <w:lang w:val="zh-CN" w:eastAsia="zh-CN"/>
        </w:rPr>
        <w:t>[11] 李洪才,刘春桐,张志利.一种用于周界入侵监测的 FBG 振动传感器[J].光电子 激</w:t>
      </w:r>
    </w:p>
    <w:p>
      <w:pPr>
        <w:pStyle w:val="uncheck"/>
        <w:spacing w:before="240" w:after="240"/>
        <w:rPr>
          <w:lang w:val="zh-CN" w:eastAsia="zh-CN"/>
        </w:rPr>
      </w:pPr>
      <w:r>
        <w:rPr>
          <w:lang w:val="zh-CN" w:eastAsia="zh-CN"/>
        </w:rPr>
        <w:t>光,2015,26(10):1902-1907.</w:t>
      </w:r>
    </w:p>
    <w:p>
      <w:pPr>
        <w:pStyle w:val="uncheck"/>
        <w:spacing w:before="240" w:after="240"/>
        <w:rPr>
          <w:lang w:val="zh-CN" w:eastAsia="zh-CN"/>
        </w:rPr>
      </w:pPr>
      <w:r>
        <w:rPr>
          <w:lang w:val="zh-CN" w:eastAsia="zh-CN"/>
        </w:rPr>
        <w:t>[12] 汪洋. 近程汽车激光防撞雷达研究[D].哈尔滨工业大学,2014.</w:t>
      </w:r>
    </w:p>
    <w:p>
      <w:pPr>
        <w:pStyle w:val="uncheck"/>
        <w:spacing w:before="240" w:after="240"/>
        <w:rPr>
          <w:lang w:val="zh-CN" w:eastAsia="zh-CN"/>
        </w:rPr>
      </w:pPr>
      <w:r>
        <w:rPr>
          <w:lang w:val="zh-CN" w:eastAsia="zh-CN"/>
        </w:rPr>
        <w:t>[13] 张立斌,吴岛,单洪颖,刘琦烽.基于激光点云的车辆外廓尺寸动态测量方法[J].华南理工</w:t>
      </w:r>
    </w:p>
    <w:p>
      <w:pPr>
        <w:pStyle w:val="uncheck"/>
        <w:spacing w:before="240" w:after="240"/>
        <w:rPr>
          <w:lang w:val="zh-CN" w:eastAsia="zh-CN"/>
        </w:rPr>
      </w:pPr>
      <w:r>
        <w:rPr>
          <w:lang w:val="zh-CN" w:eastAsia="zh-CN"/>
        </w:rPr>
        <w:t>大学学报(自然科学版),2019,47(03):61-69.</w:t>
      </w:r>
    </w:p>
    <w:p>
      <w:pPr>
        <w:pStyle w:val="uncheck"/>
        <w:spacing w:before="240" w:after="240"/>
        <w:rPr>
          <w:lang w:val="zh-CN" w:eastAsia="zh-CN"/>
        </w:rPr>
      </w:pPr>
      <w:r>
        <w:rPr>
          <w:lang w:val="zh-CN" w:eastAsia="zh-CN"/>
        </w:rPr>
        <w:t>[14] 周士学. 应用于工厂自动化的 LoRa 通信系统设计与实现[D].郑州大学,2018.</w:t>
      </w:r>
    </w:p>
    <w:p>
      <w:pPr>
        <w:pStyle w:val="uncheck"/>
        <w:spacing w:before="240" w:after="240"/>
        <w:rPr>
          <w:lang w:val="zh-CN" w:eastAsia="zh-CN"/>
        </w:rPr>
      </w:pPr>
      <w:r>
        <w:rPr>
          <w:lang w:val="zh-CN" w:eastAsia="zh-CN"/>
        </w:rPr>
        <w:t>[15] 曹云峰,张洲宇,钟佩仪,张传奇,马宁.入侵目标视觉检测与识别的研究进展[J].计算机测</w:t>
      </w:r>
    </w:p>
    <w:p>
      <w:pPr>
        <w:pStyle w:val="uncheck"/>
        <w:spacing w:before="240" w:after="240"/>
        <w:rPr>
          <w:lang w:val="zh-CN" w:eastAsia="zh-CN"/>
        </w:rPr>
      </w:pPr>
      <w:r>
        <w:rPr>
          <w:lang w:val="zh-CN" w:eastAsia="zh-CN"/>
        </w:rPr>
        <w:t>量与控制,2019,27(08):7-11.</w:t>
      </w:r>
    </w:p>
    <w:sectPr>
      <w:pgMar w:header="708" w:footer="708"/>
      <w:cols w:space="708"/>
    </w:sectPr>
  </w:body>
</w:document>
</file>

<file path=word/fontTable.xml><?xml version="1.0" encoding="utf-8"?>
<w:fonts xmlns:r="http://schemas.openxmlformats.org/officeDocument/2006/relationships" xmlns:w="http://schemas.openxmlformats.org/wordprocessingml/2006/main"/>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efaultTabStop w:val="720"/>
  <w:noPunctuationKerning/>
  <w:characterSpacingControl w:val="doNotCompress"/>
  <w:compat/>
  <w:rsids>
    <w:rsidRoot w:val="00000000"/>
  </w:rsid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6"/>
      <w:sz w:val="48"/>
      <w:szCs w:val="48"/>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rPr>
  </w:style>
  <w:style w:type="character" w:default="1" w:styleId="DefaultParagraphFont">
    <w:name w:val="Default Paragraph Font"/>
    <w:semiHidden/>
  </w:style>
  <w:style w:type="character" w:customStyle="1" w:styleId="emsimilar">
    <w:name w:val="em_similar"/>
    <w:basedOn w:val="em"/>
    <w:rPr>
      <w:color w:val="FF0000"/>
    </w:rPr>
  </w:style>
  <w:style w:type="character" w:customStyle="1" w:styleId="em">
    <w:name w:val="em"/>
    <w:basedOn w:val="DefaultParagraphFont"/>
    <w:rPr>
      <w:i w:val="0"/>
      <w:iCs w:val="0"/>
    </w:rPr>
  </w:style>
  <w:style w:type="paragraph" w:customStyle="1" w:styleId="uncheck">
    <w:name w:val="uncheck"/>
    <w:basedOn w:val="Normal"/>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0</cp:revision>
</cp:coreProperties>
</file>